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8EE4FF" w14:textId="77777777" w:rsidR="00DD1F77" w:rsidRDefault="00DD1F77" w:rsidP="00DD1F77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O’zbekiston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Respublikasi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Mudofaa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Vazirligi</w:t>
      </w:r>
      <w:proofErr w:type="spellEnd"/>
    </w:p>
    <w:p w14:paraId="6DF402BF" w14:textId="77777777" w:rsidR="00DD1F77" w:rsidRDefault="00DD1F77" w:rsidP="00DD1F77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Axborot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Kommunikatsiya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Texnologiyalari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va</w:t>
      </w:r>
      <w:proofErr w:type="spellEnd"/>
    </w:p>
    <w:p w14:paraId="451A39D2" w14:textId="77777777" w:rsidR="00DD1F77" w:rsidRDefault="00DD1F77" w:rsidP="00DD1F77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Aloqa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Harbiy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Insituti</w:t>
      </w:r>
      <w:proofErr w:type="spellEnd"/>
    </w:p>
    <w:p w14:paraId="1A28FE70" w14:textId="77777777" w:rsidR="00DD1F77" w:rsidRDefault="00DD1F77" w:rsidP="00DD1F77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“</w:t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Kiberxavfsizlik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” </w:t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fakulteti</w:t>
      </w:r>
      <w:proofErr w:type="spellEnd"/>
    </w:p>
    <w:p w14:paraId="31B5DDAA" w14:textId="77777777" w:rsidR="00DD1F77" w:rsidRDefault="00DD1F77" w:rsidP="00DD1F77">
      <w:pPr>
        <w:pStyle w:val="aff8"/>
        <w:shd w:val="clear" w:color="auto" w:fill="FFFFFF"/>
        <w:spacing w:before="0" w:beforeAutospacing="0" w:after="0" w:afterAutospacing="0" w:line="360" w:lineRule="atLeast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“</w:t>
      </w:r>
      <w:proofErr w:type="spellStart"/>
      <w:r>
        <w:rPr>
          <w:b/>
          <w:sz w:val="36"/>
          <w:szCs w:val="36"/>
        </w:rPr>
        <w:t>Tarmoq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va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axborot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tizimlar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xavfsizligi</w:t>
      </w:r>
      <w:proofErr w:type="spellEnd"/>
      <w:r>
        <w:rPr>
          <w:b/>
          <w:bCs/>
          <w:sz w:val="36"/>
          <w:szCs w:val="36"/>
        </w:rPr>
        <w:t>”</w:t>
      </w:r>
    </w:p>
    <w:p w14:paraId="29058778" w14:textId="77777777" w:rsidR="00DD1F77" w:rsidRDefault="00DD1F77" w:rsidP="00DD1F77">
      <w:pPr>
        <w:pStyle w:val="aff8"/>
        <w:shd w:val="clear" w:color="auto" w:fill="FFFFFF"/>
        <w:spacing w:before="0" w:beforeAutospacing="0" w:after="0" w:afterAutospacing="0" w:line="360" w:lineRule="atLeast"/>
        <w:jc w:val="center"/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kafedrasi</w:t>
      </w:r>
      <w:proofErr w:type="spellEnd"/>
    </w:p>
    <w:p w14:paraId="542ACFB9" w14:textId="03563814" w:rsidR="00DD1F77" w:rsidRDefault="00DD1F77" w:rsidP="00DD1F77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“</w:t>
      </w:r>
      <w:r w:rsidR="0051361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Python </w:t>
      </w:r>
      <w:proofErr w:type="spellStart"/>
      <w:r w:rsidR="00513619">
        <w:rPr>
          <w:rFonts w:ascii="Times New Roman" w:eastAsia="Times New Roman" w:hAnsi="Times New Roman" w:cs="Times New Roman"/>
          <w:b/>
          <w:bCs/>
          <w:sz w:val="36"/>
          <w:szCs w:val="36"/>
        </w:rPr>
        <w:t>dasturlash</w:t>
      </w:r>
      <w:proofErr w:type="spellEnd"/>
      <w:r w:rsidR="0051361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="00513619">
        <w:rPr>
          <w:rFonts w:ascii="Times New Roman" w:eastAsia="Times New Roman" w:hAnsi="Times New Roman" w:cs="Times New Roman"/>
          <w:b/>
          <w:bCs/>
          <w:sz w:val="36"/>
          <w:szCs w:val="36"/>
        </w:rPr>
        <w:t>tili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”</w:t>
      </w:r>
    </w:p>
    <w:p w14:paraId="096FD0D7" w14:textId="77777777" w:rsidR="00DD1F77" w:rsidRDefault="00DD1F77" w:rsidP="00DD1F77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fanidan</w:t>
      </w:r>
      <w:proofErr w:type="spellEnd"/>
    </w:p>
    <w:p w14:paraId="21AB7969" w14:textId="77777777" w:rsidR="00DD1F77" w:rsidRDefault="00DD1F77" w:rsidP="00DD1F77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sz w:val="40"/>
          <w:szCs w:val="28"/>
        </w:rPr>
        <w:drawing>
          <wp:inline distT="0" distB="0" distL="0" distR="0" wp14:anchorId="0A8F0384" wp14:editId="2B869401">
            <wp:extent cx="2400300" cy="2400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422" cy="2400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D788D" w14:textId="77777777" w:rsidR="00DD1F77" w:rsidRDefault="00DD1F77" w:rsidP="00DD1F77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144"/>
          <w:szCs w:val="144"/>
        </w:rPr>
        <w:t>Mustaqil</w:t>
      </w:r>
      <w:proofErr w:type="spellEnd"/>
      <w:r>
        <w:rPr>
          <w:rFonts w:ascii="Times New Roman" w:eastAsia="Times New Roman" w:hAnsi="Times New Roman" w:cs="Times New Roman"/>
          <w:b/>
          <w:bCs/>
          <w:sz w:val="144"/>
          <w:szCs w:val="144"/>
        </w:rPr>
        <w:t xml:space="preserve"> ish</w:t>
      </w:r>
    </w:p>
    <w:p w14:paraId="3C706DDA" w14:textId="77777777" w:rsidR="00513619" w:rsidRPr="00513619" w:rsidRDefault="00513619" w:rsidP="00DD1F77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F3CF7A1" w14:textId="137435B1" w:rsidR="00DD1F77" w:rsidRPr="000E5D69" w:rsidRDefault="00DD1F77" w:rsidP="00DD1F77">
      <w:pPr>
        <w:pStyle w:val="a0"/>
        <w:numPr>
          <w:ilvl w:val="0"/>
          <w:numId w:val="0"/>
        </w:numPr>
        <w:spacing w:line="360" w:lineRule="auto"/>
        <w:rPr>
          <w:sz w:val="32"/>
          <w:szCs w:val="28"/>
        </w:rPr>
      </w:pPr>
      <w:r>
        <w:rPr>
          <w:b/>
          <w:bCs/>
          <w:sz w:val="32"/>
          <w:szCs w:val="28"/>
        </w:rPr>
        <w:t xml:space="preserve">                                       </w:t>
      </w:r>
      <w:r>
        <w:rPr>
          <w:b/>
          <w:bCs/>
          <w:sz w:val="32"/>
          <w:szCs w:val="28"/>
        </w:rPr>
        <w:tab/>
      </w:r>
      <w:r>
        <w:rPr>
          <w:b/>
          <w:bCs/>
          <w:sz w:val="32"/>
          <w:szCs w:val="28"/>
        </w:rPr>
        <w:tab/>
      </w:r>
      <w:r w:rsidR="00414485">
        <w:rPr>
          <w:b/>
          <w:bCs/>
          <w:sz w:val="32"/>
          <w:szCs w:val="28"/>
        </w:rPr>
        <w:t xml:space="preserve">      </w:t>
      </w:r>
      <w:r>
        <w:rPr>
          <w:b/>
          <w:bCs/>
          <w:sz w:val="32"/>
          <w:szCs w:val="28"/>
        </w:rPr>
        <w:t xml:space="preserve">   Bajardi</w:t>
      </w:r>
      <w:r w:rsidR="00414485">
        <w:rPr>
          <w:b/>
          <w:bCs/>
          <w:sz w:val="32"/>
          <w:szCs w:val="28"/>
        </w:rPr>
        <w:t xml:space="preserve">:      </w:t>
      </w:r>
      <w:r>
        <w:rPr>
          <w:sz w:val="32"/>
          <w:szCs w:val="28"/>
        </w:rPr>
        <w:t xml:space="preserve"> Kursant </w:t>
      </w:r>
      <w:r w:rsidR="00414485">
        <w:rPr>
          <w:sz w:val="32"/>
          <w:szCs w:val="28"/>
        </w:rPr>
        <w:t xml:space="preserve">Juraboyev D </w:t>
      </w:r>
    </w:p>
    <w:p w14:paraId="10F4C0B8" w14:textId="437D4591" w:rsidR="00DD1F77" w:rsidRDefault="00DD1F77" w:rsidP="00513619">
      <w:pPr>
        <w:pStyle w:val="a0"/>
        <w:numPr>
          <w:ilvl w:val="0"/>
          <w:numId w:val="0"/>
        </w:numPr>
        <w:ind w:left="360"/>
        <w:jc w:val="both"/>
        <w:rPr>
          <w:sz w:val="32"/>
          <w:szCs w:val="28"/>
        </w:rPr>
      </w:pPr>
      <w:r>
        <w:rPr>
          <w:b/>
          <w:bCs/>
          <w:sz w:val="32"/>
          <w:szCs w:val="28"/>
        </w:rPr>
        <w:t xml:space="preserve">                              </w:t>
      </w:r>
      <w:r>
        <w:rPr>
          <w:b/>
          <w:bCs/>
          <w:sz w:val="32"/>
          <w:szCs w:val="28"/>
        </w:rPr>
        <w:tab/>
      </w:r>
      <w:r>
        <w:rPr>
          <w:b/>
          <w:bCs/>
          <w:sz w:val="32"/>
          <w:szCs w:val="28"/>
        </w:rPr>
        <w:tab/>
        <w:t xml:space="preserve">     </w:t>
      </w:r>
      <w:proofErr w:type="spellStart"/>
      <w:r>
        <w:rPr>
          <w:b/>
          <w:bCs/>
          <w:sz w:val="32"/>
          <w:szCs w:val="28"/>
        </w:rPr>
        <w:t>Tekshirdi</w:t>
      </w:r>
      <w:proofErr w:type="spellEnd"/>
      <w:r>
        <w:rPr>
          <w:b/>
          <w:bCs/>
          <w:sz w:val="32"/>
          <w:szCs w:val="28"/>
        </w:rPr>
        <w:t xml:space="preserve">:    </w:t>
      </w:r>
      <w:r>
        <w:rPr>
          <w:sz w:val="32"/>
          <w:szCs w:val="28"/>
        </w:rPr>
        <w:t xml:space="preserve"> </w:t>
      </w:r>
      <w:r w:rsidR="000E5D69">
        <w:rPr>
          <w:sz w:val="32"/>
          <w:szCs w:val="28"/>
        </w:rPr>
        <w:t xml:space="preserve">QK </w:t>
      </w:r>
      <w:proofErr w:type="spellStart"/>
      <w:r w:rsidR="000E5D69">
        <w:rPr>
          <w:sz w:val="32"/>
          <w:szCs w:val="28"/>
        </w:rPr>
        <w:t>xizmatchisi</w:t>
      </w:r>
      <w:proofErr w:type="spellEnd"/>
      <w:r w:rsidR="000E5D69">
        <w:rPr>
          <w:sz w:val="32"/>
          <w:szCs w:val="28"/>
        </w:rPr>
        <w:t xml:space="preserve"> </w:t>
      </w:r>
      <w:proofErr w:type="spellStart"/>
      <w:r w:rsidR="00C007FF">
        <w:rPr>
          <w:sz w:val="32"/>
          <w:szCs w:val="28"/>
        </w:rPr>
        <w:t>Sapaye</w:t>
      </w:r>
      <w:r w:rsidR="00513619">
        <w:rPr>
          <w:sz w:val="32"/>
          <w:szCs w:val="28"/>
        </w:rPr>
        <w:t>v</w:t>
      </w:r>
      <w:proofErr w:type="spellEnd"/>
      <w:r w:rsidR="00513619">
        <w:rPr>
          <w:sz w:val="32"/>
          <w:szCs w:val="28"/>
        </w:rPr>
        <w:t xml:space="preserve"> </w:t>
      </w:r>
      <w:proofErr w:type="spellStart"/>
      <w:r w:rsidR="00513619">
        <w:rPr>
          <w:sz w:val="32"/>
          <w:szCs w:val="28"/>
        </w:rPr>
        <w:t>Sh</w:t>
      </w:r>
      <w:proofErr w:type="spellEnd"/>
    </w:p>
    <w:p w14:paraId="1892159C" w14:textId="77777777" w:rsidR="00DD1F77" w:rsidRDefault="00DD1F77" w:rsidP="00DD1F77">
      <w:pPr>
        <w:pStyle w:val="a0"/>
        <w:numPr>
          <w:ilvl w:val="0"/>
          <w:numId w:val="0"/>
        </w:numPr>
        <w:ind w:left="360"/>
        <w:rPr>
          <w:b/>
          <w:bCs/>
          <w:sz w:val="28"/>
          <w:szCs w:val="28"/>
        </w:rPr>
      </w:pPr>
    </w:p>
    <w:p w14:paraId="3753AF14" w14:textId="77777777" w:rsidR="00DD1F77" w:rsidRDefault="00DD1F77" w:rsidP="00DD1F77">
      <w:pPr>
        <w:pStyle w:val="a0"/>
        <w:numPr>
          <w:ilvl w:val="0"/>
          <w:numId w:val="0"/>
        </w:numPr>
        <w:ind w:left="360"/>
        <w:jc w:val="center"/>
        <w:rPr>
          <w:b/>
          <w:bCs/>
          <w:sz w:val="28"/>
          <w:szCs w:val="28"/>
        </w:rPr>
      </w:pPr>
    </w:p>
    <w:p w14:paraId="20706EF4" w14:textId="77777777" w:rsidR="00DD1F77" w:rsidRDefault="00DD1F77" w:rsidP="00DD1F77">
      <w:pPr>
        <w:pStyle w:val="a0"/>
        <w:numPr>
          <w:ilvl w:val="0"/>
          <w:numId w:val="0"/>
        </w:numPr>
        <w:ind w:left="360"/>
        <w:jc w:val="center"/>
        <w:rPr>
          <w:b/>
          <w:bCs/>
          <w:sz w:val="28"/>
          <w:szCs w:val="28"/>
        </w:rPr>
      </w:pPr>
    </w:p>
    <w:p w14:paraId="145D5492" w14:textId="77777777" w:rsidR="00DD1F77" w:rsidRDefault="00DD1F77" w:rsidP="00DD1F77">
      <w:pPr>
        <w:pStyle w:val="a0"/>
        <w:numPr>
          <w:ilvl w:val="0"/>
          <w:numId w:val="0"/>
        </w:numPr>
        <w:ind w:left="36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Toshkent-2024</w:t>
      </w:r>
    </w:p>
    <w:p w14:paraId="4B44484E" w14:textId="3A6A8A3A" w:rsidR="00414485" w:rsidRDefault="00414485" w:rsidP="00414485">
      <w:pPr>
        <w:pStyle w:val="ae"/>
        <w:numPr>
          <w:ilvl w:val="0"/>
          <w:numId w:val="12"/>
        </w:numPr>
        <w:spacing w:after="0" w:line="240" w:lineRule="auto"/>
        <w:ind w:left="92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14485">
        <w:rPr>
          <w:rFonts w:ascii="Times New Roman" w:hAnsi="Times New Roman" w:cs="Times New Roman"/>
          <w:sz w:val="28"/>
          <w:szCs w:val="28"/>
        </w:rPr>
        <w:lastRenderedPageBreak/>
        <w:t>Shaxmat</w:t>
      </w:r>
      <w:proofErr w:type="spellEnd"/>
      <w:r w:rsidRPr="00414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4485">
        <w:rPr>
          <w:rFonts w:ascii="Times New Roman" w:hAnsi="Times New Roman" w:cs="Times New Roman"/>
          <w:sz w:val="28"/>
          <w:szCs w:val="28"/>
        </w:rPr>
        <w:t>doskasining</w:t>
      </w:r>
      <w:proofErr w:type="spellEnd"/>
      <w:r w:rsidRPr="00414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4485">
        <w:rPr>
          <w:rFonts w:ascii="Times New Roman" w:hAnsi="Times New Roman" w:cs="Times New Roman"/>
          <w:sz w:val="28"/>
          <w:szCs w:val="28"/>
        </w:rPr>
        <w:t>ikkita</w:t>
      </w:r>
      <w:proofErr w:type="spellEnd"/>
      <w:r w:rsidRPr="00414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4485">
        <w:rPr>
          <w:rFonts w:ascii="Times New Roman" w:hAnsi="Times New Roman" w:cs="Times New Roman"/>
          <w:sz w:val="28"/>
          <w:szCs w:val="28"/>
        </w:rPr>
        <w:t>turli</w:t>
      </w:r>
      <w:proofErr w:type="spellEnd"/>
      <w:r w:rsidRPr="00414485">
        <w:rPr>
          <w:rFonts w:ascii="Times New Roman" w:hAnsi="Times New Roman" w:cs="Times New Roman"/>
          <w:sz w:val="28"/>
          <w:szCs w:val="28"/>
        </w:rPr>
        <w:t>(x</w:t>
      </w:r>
      <w:proofErr w:type="gramStart"/>
      <w:r w:rsidRPr="00414485">
        <w:rPr>
          <w:rFonts w:ascii="Times New Roman" w:hAnsi="Times New Roman" w:cs="Times New Roman"/>
          <w:sz w:val="28"/>
          <w:szCs w:val="28"/>
        </w:rPr>
        <w:t>1,y</w:t>
      </w:r>
      <w:proofErr w:type="gramEnd"/>
      <w:r w:rsidRPr="00414485">
        <w:rPr>
          <w:rFonts w:ascii="Times New Roman" w:hAnsi="Times New Roman" w:cs="Times New Roman"/>
          <w:sz w:val="28"/>
          <w:szCs w:val="28"/>
        </w:rPr>
        <w:t xml:space="preserve">1),(x2,y2) </w:t>
      </w:r>
      <w:proofErr w:type="spellStart"/>
      <w:r w:rsidRPr="00414485">
        <w:rPr>
          <w:rFonts w:ascii="Times New Roman" w:hAnsi="Times New Roman" w:cs="Times New Roman"/>
          <w:sz w:val="28"/>
          <w:szCs w:val="28"/>
        </w:rPr>
        <w:t>koordinatalari</w:t>
      </w:r>
      <w:proofErr w:type="spellEnd"/>
      <w:r w:rsidRPr="00414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4485">
        <w:rPr>
          <w:rFonts w:ascii="Times New Roman" w:hAnsi="Times New Roman" w:cs="Times New Roman"/>
          <w:sz w:val="28"/>
          <w:szCs w:val="28"/>
        </w:rPr>
        <w:t>berilgan</w:t>
      </w:r>
      <w:proofErr w:type="spellEnd"/>
      <w:r w:rsidRPr="00414485">
        <w:rPr>
          <w:rFonts w:ascii="Times New Roman" w:hAnsi="Times New Roman" w:cs="Times New Roman"/>
          <w:sz w:val="28"/>
          <w:szCs w:val="28"/>
        </w:rPr>
        <w:t xml:space="preserve"> (1-8 </w:t>
      </w:r>
      <w:proofErr w:type="spellStart"/>
      <w:r w:rsidRPr="00414485">
        <w:rPr>
          <w:rFonts w:ascii="Times New Roman" w:hAnsi="Times New Roman" w:cs="Times New Roman"/>
          <w:sz w:val="28"/>
          <w:szCs w:val="28"/>
        </w:rPr>
        <w:t>oraliqda</w:t>
      </w:r>
      <w:proofErr w:type="spellEnd"/>
      <w:r w:rsidRPr="00414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4485">
        <w:rPr>
          <w:rFonts w:ascii="Times New Roman" w:hAnsi="Times New Roman" w:cs="Times New Roman"/>
          <w:sz w:val="28"/>
          <w:szCs w:val="28"/>
        </w:rPr>
        <w:t>yotuvchi</w:t>
      </w:r>
      <w:proofErr w:type="spellEnd"/>
      <w:r w:rsidRPr="00414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4485">
        <w:rPr>
          <w:rFonts w:ascii="Times New Roman" w:hAnsi="Times New Roman" w:cs="Times New Roman"/>
          <w:sz w:val="28"/>
          <w:szCs w:val="28"/>
        </w:rPr>
        <w:t>butun</w:t>
      </w:r>
      <w:proofErr w:type="spellEnd"/>
      <w:r w:rsidRPr="00414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4485">
        <w:rPr>
          <w:rFonts w:ascii="Times New Roman" w:hAnsi="Times New Roman" w:cs="Times New Roman"/>
          <w:sz w:val="28"/>
          <w:szCs w:val="28"/>
        </w:rPr>
        <w:t>sonlar</w:t>
      </w:r>
      <w:proofErr w:type="spellEnd"/>
      <w:r w:rsidRPr="00414485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414485">
        <w:rPr>
          <w:rFonts w:ascii="Times New Roman" w:hAnsi="Times New Roman" w:cs="Times New Roman"/>
          <w:sz w:val="28"/>
          <w:szCs w:val="28"/>
        </w:rPr>
        <w:t>Jumlani</w:t>
      </w:r>
      <w:proofErr w:type="spellEnd"/>
      <w:r w:rsidRPr="00414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4485">
        <w:rPr>
          <w:rFonts w:ascii="Times New Roman" w:hAnsi="Times New Roman" w:cs="Times New Roman"/>
          <w:sz w:val="28"/>
          <w:szCs w:val="28"/>
        </w:rPr>
        <w:t>rostlikka</w:t>
      </w:r>
      <w:proofErr w:type="spellEnd"/>
      <w:r w:rsidRPr="00414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4485">
        <w:rPr>
          <w:rFonts w:ascii="Times New Roman" w:hAnsi="Times New Roman" w:cs="Times New Roman"/>
          <w:sz w:val="28"/>
          <w:szCs w:val="28"/>
        </w:rPr>
        <w:t>tekshiring</w:t>
      </w:r>
      <w:proofErr w:type="spellEnd"/>
      <w:r w:rsidRPr="00414485">
        <w:rPr>
          <w:rFonts w:ascii="Times New Roman" w:hAnsi="Times New Roman" w:cs="Times New Roman"/>
          <w:sz w:val="28"/>
          <w:szCs w:val="28"/>
        </w:rPr>
        <w:t>:”</w:t>
      </w:r>
      <w:proofErr w:type="spellStart"/>
      <w:r w:rsidRPr="00414485">
        <w:rPr>
          <w:rFonts w:ascii="Times New Roman" w:hAnsi="Times New Roman" w:cs="Times New Roman"/>
          <w:sz w:val="28"/>
          <w:szCs w:val="28"/>
        </w:rPr>
        <w:t>Berilgan</w:t>
      </w:r>
      <w:proofErr w:type="spellEnd"/>
      <w:r w:rsidRPr="00414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4485">
        <w:rPr>
          <w:rFonts w:ascii="Times New Roman" w:hAnsi="Times New Roman" w:cs="Times New Roman"/>
          <w:sz w:val="28"/>
          <w:szCs w:val="28"/>
        </w:rPr>
        <w:t>maydonilar</w:t>
      </w:r>
      <w:proofErr w:type="spellEnd"/>
      <w:r w:rsidRPr="00414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4485">
        <w:rPr>
          <w:rFonts w:ascii="Times New Roman" w:hAnsi="Times New Roman" w:cs="Times New Roman"/>
          <w:sz w:val="28"/>
          <w:szCs w:val="28"/>
        </w:rPr>
        <w:t>birxil</w:t>
      </w:r>
      <w:proofErr w:type="spellEnd"/>
      <w:r w:rsidRPr="00414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4485">
        <w:rPr>
          <w:rFonts w:ascii="Times New Roman" w:hAnsi="Times New Roman" w:cs="Times New Roman"/>
          <w:sz w:val="28"/>
          <w:szCs w:val="28"/>
        </w:rPr>
        <w:t>rangda</w:t>
      </w:r>
      <w:proofErr w:type="spellEnd"/>
      <w:r w:rsidRPr="00414485">
        <w:rPr>
          <w:rFonts w:ascii="Times New Roman" w:hAnsi="Times New Roman" w:cs="Times New Roman"/>
          <w:sz w:val="28"/>
          <w:szCs w:val="28"/>
        </w:rPr>
        <w:t>”.</w:t>
      </w:r>
    </w:p>
    <w:p w14:paraId="740FEC0F" w14:textId="77777777" w:rsidR="00414485" w:rsidRPr="00414485" w:rsidRDefault="00414485" w:rsidP="00414485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3FF9D181" w14:textId="77777777" w:rsidR="00414485" w:rsidRPr="00414485" w:rsidRDefault="00414485" w:rsidP="00414485">
      <w:pPr>
        <w:pStyle w:val="HTML"/>
        <w:shd w:val="clear" w:color="auto" w:fill="1E1F22"/>
        <w:ind w:left="709"/>
        <w:rPr>
          <w:rFonts w:ascii="Times New Roman" w:hAnsi="Times New Roman" w:cs="Times New Roman"/>
          <w:color w:val="BCBEC4"/>
          <w:sz w:val="28"/>
          <w:szCs w:val="28"/>
          <w:lang w:val="en-US"/>
        </w:rPr>
      </w:pPr>
      <w:r w:rsidRPr="00414485">
        <w:rPr>
          <w:rFonts w:ascii="Times New Roman" w:hAnsi="Times New Roman" w:cs="Times New Roman"/>
          <w:color w:val="BCBEC4"/>
          <w:sz w:val="28"/>
          <w:szCs w:val="28"/>
          <w:lang w:val="en-US"/>
        </w:rPr>
        <w:t>x1=</w:t>
      </w:r>
      <w:r w:rsidRPr="00414485">
        <w:rPr>
          <w:rFonts w:ascii="Times New Roman" w:hAnsi="Times New Roman" w:cs="Times New Roman"/>
          <w:color w:val="8888C6"/>
          <w:sz w:val="28"/>
          <w:szCs w:val="28"/>
          <w:lang w:val="en-US"/>
        </w:rPr>
        <w:t>int</w:t>
      </w:r>
      <w:r w:rsidRPr="00414485">
        <w:rPr>
          <w:rFonts w:ascii="Times New Roman" w:hAnsi="Times New Roman" w:cs="Times New Roman"/>
          <w:color w:val="BCBEC4"/>
          <w:sz w:val="28"/>
          <w:szCs w:val="28"/>
          <w:lang w:val="en-US"/>
        </w:rPr>
        <w:t>(</w:t>
      </w:r>
      <w:r w:rsidRPr="00414485">
        <w:rPr>
          <w:rFonts w:ascii="Times New Roman" w:hAnsi="Times New Roman" w:cs="Times New Roman"/>
          <w:color w:val="8888C6"/>
          <w:sz w:val="28"/>
          <w:szCs w:val="28"/>
          <w:lang w:val="en-US"/>
        </w:rPr>
        <w:t>input</w:t>
      </w:r>
      <w:r w:rsidRPr="00414485">
        <w:rPr>
          <w:rFonts w:ascii="Times New Roman" w:hAnsi="Times New Roman" w:cs="Times New Roman"/>
          <w:color w:val="BCBEC4"/>
          <w:sz w:val="28"/>
          <w:szCs w:val="28"/>
          <w:lang w:val="en-US"/>
        </w:rPr>
        <w:t>(</w:t>
      </w:r>
      <w:r w:rsidRPr="00414485">
        <w:rPr>
          <w:rFonts w:ascii="Times New Roman" w:hAnsi="Times New Roman" w:cs="Times New Roman"/>
          <w:color w:val="6AAB73"/>
          <w:sz w:val="28"/>
          <w:szCs w:val="28"/>
          <w:lang w:val="en-US"/>
        </w:rPr>
        <w:t xml:space="preserve">"Birinchi </w:t>
      </w:r>
      <w:proofErr w:type="spellStart"/>
      <w:r w:rsidRPr="00414485">
        <w:rPr>
          <w:rFonts w:ascii="Times New Roman" w:hAnsi="Times New Roman" w:cs="Times New Roman"/>
          <w:color w:val="6AAB73"/>
          <w:sz w:val="28"/>
          <w:szCs w:val="28"/>
          <w:lang w:val="en-US"/>
        </w:rPr>
        <w:t>koordinata</w:t>
      </w:r>
      <w:proofErr w:type="spellEnd"/>
      <w:r w:rsidRPr="00414485">
        <w:rPr>
          <w:rFonts w:ascii="Times New Roman" w:hAnsi="Times New Roman" w:cs="Times New Roman"/>
          <w:color w:val="6AAB73"/>
          <w:sz w:val="28"/>
          <w:szCs w:val="28"/>
          <w:lang w:val="en-US"/>
        </w:rPr>
        <w:t xml:space="preserve"> X1:"</w:t>
      </w:r>
      <w:r w:rsidRPr="00414485">
        <w:rPr>
          <w:rFonts w:ascii="Times New Roman" w:hAnsi="Times New Roman" w:cs="Times New Roman"/>
          <w:color w:val="BCBEC4"/>
          <w:sz w:val="28"/>
          <w:szCs w:val="28"/>
          <w:lang w:val="en-US"/>
        </w:rPr>
        <w:t>))</w:t>
      </w:r>
      <w:r w:rsidRPr="00414485">
        <w:rPr>
          <w:rFonts w:ascii="Times New Roman" w:hAnsi="Times New Roman" w:cs="Times New Roman"/>
          <w:color w:val="BCBEC4"/>
          <w:sz w:val="28"/>
          <w:szCs w:val="28"/>
          <w:lang w:val="en-US"/>
        </w:rPr>
        <w:br/>
        <w:t>y1=</w:t>
      </w:r>
      <w:r w:rsidRPr="00414485">
        <w:rPr>
          <w:rFonts w:ascii="Times New Roman" w:hAnsi="Times New Roman" w:cs="Times New Roman"/>
          <w:color w:val="8888C6"/>
          <w:sz w:val="28"/>
          <w:szCs w:val="28"/>
          <w:lang w:val="en-US"/>
        </w:rPr>
        <w:t>int</w:t>
      </w:r>
      <w:r w:rsidRPr="00414485">
        <w:rPr>
          <w:rFonts w:ascii="Times New Roman" w:hAnsi="Times New Roman" w:cs="Times New Roman"/>
          <w:color w:val="BCBEC4"/>
          <w:sz w:val="28"/>
          <w:szCs w:val="28"/>
          <w:lang w:val="en-US"/>
        </w:rPr>
        <w:t>(</w:t>
      </w:r>
      <w:r w:rsidRPr="00414485">
        <w:rPr>
          <w:rFonts w:ascii="Times New Roman" w:hAnsi="Times New Roman" w:cs="Times New Roman"/>
          <w:color w:val="8888C6"/>
          <w:sz w:val="28"/>
          <w:szCs w:val="28"/>
          <w:lang w:val="en-US"/>
        </w:rPr>
        <w:t>input</w:t>
      </w:r>
      <w:r w:rsidRPr="00414485">
        <w:rPr>
          <w:rFonts w:ascii="Times New Roman" w:hAnsi="Times New Roman" w:cs="Times New Roman"/>
          <w:color w:val="BCBEC4"/>
          <w:sz w:val="28"/>
          <w:szCs w:val="28"/>
          <w:lang w:val="en-US"/>
        </w:rPr>
        <w:t>(</w:t>
      </w:r>
      <w:r w:rsidRPr="00414485">
        <w:rPr>
          <w:rFonts w:ascii="Times New Roman" w:hAnsi="Times New Roman" w:cs="Times New Roman"/>
          <w:color w:val="6AAB73"/>
          <w:sz w:val="28"/>
          <w:szCs w:val="28"/>
          <w:lang w:val="en-US"/>
        </w:rPr>
        <w:t xml:space="preserve">"Birinchi </w:t>
      </w:r>
      <w:proofErr w:type="spellStart"/>
      <w:r w:rsidRPr="00414485">
        <w:rPr>
          <w:rFonts w:ascii="Times New Roman" w:hAnsi="Times New Roman" w:cs="Times New Roman"/>
          <w:color w:val="6AAB73"/>
          <w:sz w:val="28"/>
          <w:szCs w:val="28"/>
          <w:lang w:val="en-US"/>
        </w:rPr>
        <w:t>koordinata</w:t>
      </w:r>
      <w:proofErr w:type="spellEnd"/>
      <w:r w:rsidRPr="00414485">
        <w:rPr>
          <w:rFonts w:ascii="Times New Roman" w:hAnsi="Times New Roman" w:cs="Times New Roman"/>
          <w:color w:val="6AAB73"/>
          <w:sz w:val="28"/>
          <w:szCs w:val="28"/>
          <w:lang w:val="en-US"/>
        </w:rPr>
        <w:t xml:space="preserve"> Y1:"</w:t>
      </w:r>
      <w:r w:rsidRPr="00414485">
        <w:rPr>
          <w:rFonts w:ascii="Times New Roman" w:hAnsi="Times New Roman" w:cs="Times New Roman"/>
          <w:color w:val="BCBEC4"/>
          <w:sz w:val="28"/>
          <w:szCs w:val="28"/>
          <w:lang w:val="en-US"/>
        </w:rPr>
        <w:t>))</w:t>
      </w:r>
      <w:r w:rsidRPr="00414485">
        <w:rPr>
          <w:rFonts w:ascii="Times New Roman" w:hAnsi="Times New Roman" w:cs="Times New Roman"/>
          <w:color w:val="BCBEC4"/>
          <w:sz w:val="28"/>
          <w:szCs w:val="28"/>
          <w:lang w:val="en-US"/>
        </w:rPr>
        <w:br/>
        <w:t>x2=</w:t>
      </w:r>
      <w:r w:rsidRPr="00414485">
        <w:rPr>
          <w:rFonts w:ascii="Times New Roman" w:hAnsi="Times New Roman" w:cs="Times New Roman"/>
          <w:color w:val="8888C6"/>
          <w:sz w:val="28"/>
          <w:szCs w:val="28"/>
          <w:lang w:val="en-US"/>
        </w:rPr>
        <w:t>int</w:t>
      </w:r>
      <w:r w:rsidRPr="00414485">
        <w:rPr>
          <w:rFonts w:ascii="Times New Roman" w:hAnsi="Times New Roman" w:cs="Times New Roman"/>
          <w:color w:val="BCBEC4"/>
          <w:sz w:val="28"/>
          <w:szCs w:val="28"/>
          <w:lang w:val="en-US"/>
        </w:rPr>
        <w:t>(</w:t>
      </w:r>
      <w:r w:rsidRPr="00414485">
        <w:rPr>
          <w:rFonts w:ascii="Times New Roman" w:hAnsi="Times New Roman" w:cs="Times New Roman"/>
          <w:color w:val="8888C6"/>
          <w:sz w:val="28"/>
          <w:szCs w:val="28"/>
          <w:lang w:val="en-US"/>
        </w:rPr>
        <w:t>input</w:t>
      </w:r>
      <w:r w:rsidRPr="00414485">
        <w:rPr>
          <w:rFonts w:ascii="Times New Roman" w:hAnsi="Times New Roman" w:cs="Times New Roman"/>
          <w:color w:val="BCBEC4"/>
          <w:sz w:val="28"/>
          <w:szCs w:val="28"/>
          <w:lang w:val="en-US"/>
        </w:rPr>
        <w:t>(</w:t>
      </w:r>
      <w:r w:rsidRPr="00414485">
        <w:rPr>
          <w:rFonts w:ascii="Times New Roman" w:hAnsi="Times New Roman" w:cs="Times New Roman"/>
          <w:color w:val="6AAB73"/>
          <w:sz w:val="28"/>
          <w:szCs w:val="28"/>
          <w:lang w:val="en-US"/>
        </w:rPr>
        <w:t>"</w:t>
      </w:r>
      <w:proofErr w:type="spellStart"/>
      <w:r w:rsidRPr="00414485">
        <w:rPr>
          <w:rFonts w:ascii="Times New Roman" w:hAnsi="Times New Roman" w:cs="Times New Roman"/>
          <w:color w:val="6AAB73"/>
          <w:sz w:val="28"/>
          <w:szCs w:val="28"/>
          <w:lang w:val="en-US"/>
        </w:rPr>
        <w:t>Ikkinchi</w:t>
      </w:r>
      <w:proofErr w:type="spellEnd"/>
      <w:r w:rsidRPr="00414485">
        <w:rPr>
          <w:rFonts w:ascii="Times New Roman" w:hAnsi="Times New Roman" w:cs="Times New Roman"/>
          <w:color w:val="6AAB73"/>
          <w:sz w:val="28"/>
          <w:szCs w:val="28"/>
          <w:lang w:val="en-US"/>
        </w:rPr>
        <w:t xml:space="preserve"> </w:t>
      </w:r>
      <w:proofErr w:type="spellStart"/>
      <w:r w:rsidRPr="00414485">
        <w:rPr>
          <w:rFonts w:ascii="Times New Roman" w:hAnsi="Times New Roman" w:cs="Times New Roman"/>
          <w:color w:val="6AAB73"/>
          <w:sz w:val="28"/>
          <w:szCs w:val="28"/>
          <w:lang w:val="en-US"/>
        </w:rPr>
        <w:t>koordinata</w:t>
      </w:r>
      <w:proofErr w:type="spellEnd"/>
      <w:r w:rsidRPr="00414485">
        <w:rPr>
          <w:rFonts w:ascii="Times New Roman" w:hAnsi="Times New Roman" w:cs="Times New Roman"/>
          <w:color w:val="6AAB73"/>
          <w:sz w:val="28"/>
          <w:szCs w:val="28"/>
          <w:lang w:val="en-US"/>
        </w:rPr>
        <w:t xml:space="preserve"> X2:"</w:t>
      </w:r>
      <w:r w:rsidRPr="00414485">
        <w:rPr>
          <w:rFonts w:ascii="Times New Roman" w:hAnsi="Times New Roman" w:cs="Times New Roman"/>
          <w:color w:val="BCBEC4"/>
          <w:sz w:val="28"/>
          <w:szCs w:val="28"/>
          <w:lang w:val="en-US"/>
        </w:rPr>
        <w:t>))</w:t>
      </w:r>
      <w:r w:rsidRPr="00414485">
        <w:rPr>
          <w:rFonts w:ascii="Times New Roman" w:hAnsi="Times New Roman" w:cs="Times New Roman"/>
          <w:color w:val="BCBEC4"/>
          <w:sz w:val="28"/>
          <w:szCs w:val="28"/>
          <w:lang w:val="en-US"/>
        </w:rPr>
        <w:br/>
        <w:t>y2=</w:t>
      </w:r>
      <w:r w:rsidRPr="00414485">
        <w:rPr>
          <w:rFonts w:ascii="Times New Roman" w:hAnsi="Times New Roman" w:cs="Times New Roman"/>
          <w:color w:val="8888C6"/>
          <w:sz w:val="28"/>
          <w:szCs w:val="28"/>
          <w:lang w:val="en-US"/>
        </w:rPr>
        <w:t>int</w:t>
      </w:r>
      <w:r w:rsidRPr="00414485">
        <w:rPr>
          <w:rFonts w:ascii="Times New Roman" w:hAnsi="Times New Roman" w:cs="Times New Roman"/>
          <w:color w:val="BCBEC4"/>
          <w:sz w:val="28"/>
          <w:szCs w:val="28"/>
          <w:lang w:val="en-US"/>
        </w:rPr>
        <w:t>(</w:t>
      </w:r>
      <w:r w:rsidRPr="00414485">
        <w:rPr>
          <w:rFonts w:ascii="Times New Roman" w:hAnsi="Times New Roman" w:cs="Times New Roman"/>
          <w:color w:val="8888C6"/>
          <w:sz w:val="28"/>
          <w:szCs w:val="28"/>
          <w:lang w:val="en-US"/>
        </w:rPr>
        <w:t>input</w:t>
      </w:r>
      <w:r w:rsidRPr="00414485">
        <w:rPr>
          <w:rFonts w:ascii="Times New Roman" w:hAnsi="Times New Roman" w:cs="Times New Roman"/>
          <w:color w:val="BCBEC4"/>
          <w:sz w:val="28"/>
          <w:szCs w:val="28"/>
          <w:lang w:val="en-US"/>
        </w:rPr>
        <w:t>(</w:t>
      </w:r>
      <w:r w:rsidRPr="00414485">
        <w:rPr>
          <w:rFonts w:ascii="Times New Roman" w:hAnsi="Times New Roman" w:cs="Times New Roman"/>
          <w:color w:val="6AAB73"/>
          <w:sz w:val="28"/>
          <w:szCs w:val="28"/>
          <w:lang w:val="en-US"/>
        </w:rPr>
        <w:t>"</w:t>
      </w:r>
      <w:proofErr w:type="spellStart"/>
      <w:r w:rsidRPr="00414485">
        <w:rPr>
          <w:rFonts w:ascii="Times New Roman" w:hAnsi="Times New Roman" w:cs="Times New Roman"/>
          <w:color w:val="6AAB73"/>
          <w:sz w:val="28"/>
          <w:szCs w:val="28"/>
          <w:lang w:val="en-US"/>
        </w:rPr>
        <w:t>Ikkinchi</w:t>
      </w:r>
      <w:proofErr w:type="spellEnd"/>
      <w:r w:rsidRPr="00414485">
        <w:rPr>
          <w:rFonts w:ascii="Times New Roman" w:hAnsi="Times New Roman" w:cs="Times New Roman"/>
          <w:color w:val="6AAB73"/>
          <w:sz w:val="28"/>
          <w:szCs w:val="28"/>
          <w:lang w:val="en-US"/>
        </w:rPr>
        <w:t xml:space="preserve"> </w:t>
      </w:r>
      <w:proofErr w:type="spellStart"/>
      <w:r w:rsidRPr="00414485">
        <w:rPr>
          <w:rFonts w:ascii="Times New Roman" w:hAnsi="Times New Roman" w:cs="Times New Roman"/>
          <w:color w:val="6AAB73"/>
          <w:sz w:val="28"/>
          <w:szCs w:val="28"/>
          <w:lang w:val="en-US"/>
        </w:rPr>
        <w:t>koordinata</w:t>
      </w:r>
      <w:proofErr w:type="spellEnd"/>
      <w:r w:rsidRPr="00414485">
        <w:rPr>
          <w:rFonts w:ascii="Times New Roman" w:hAnsi="Times New Roman" w:cs="Times New Roman"/>
          <w:color w:val="6AAB73"/>
          <w:sz w:val="28"/>
          <w:szCs w:val="28"/>
          <w:lang w:val="en-US"/>
        </w:rPr>
        <w:t xml:space="preserve"> Y2:"</w:t>
      </w:r>
      <w:r w:rsidRPr="00414485">
        <w:rPr>
          <w:rFonts w:ascii="Times New Roman" w:hAnsi="Times New Roman" w:cs="Times New Roman"/>
          <w:color w:val="BCBEC4"/>
          <w:sz w:val="28"/>
          <w:szCs w:val="28"/>
          <w:lang w:val="en-US"/>
        </w:rPr>
        <w:t>))</w:t>
      </w:r>
      <w:r w:rsidRPr="00414485">
        <w:rPr>
          <w:rFonts w:ascii="Times New Roman" w:hAnsi="Times New Roman" w:cs="Times New Roman"/>
          <w:color w:val="BCBEC4"/>
          <w:sz w:val="28"/>
          <w:szCs w:val="28"/>
          <w:lang w:val="en-US"/>
        </w:rPr>
        <w:br/>
      </w:r>
      <w:r w:rsidRPr="00414485">
        <w:rPr>
          <w:rFonts w:ascii="Times New Roman" w:hAnsi="Times New Roman" w:cs="Times New Roman"/>
          <w:color w:val="BCBEC4"/>
          <w:sz w:val="28"/>
          <w:szCs w:val="28"/>
          <w:lang w:val="en-US"/>
        </w:rPr>
        <w:br/>
      </w:r>
      <w:r w:rsidRPr="00414485">
        <w:rPr>
          <w:rFonts w:ascii="Times New Roman" w:hAnsi="Times New Roman" w:cs="Times New Roman"/>
          <w:color w:val="BCBEC4"/>
          <w:sz w:val="28"/>
          <w:szCs w:val="28"/>
          <w:lang w:val="en-US"/>
        </w:rPr>
        <w:br/>
      </w:r>
      <w:r w:rsidRPr="00414485">
        <w:rPr>
          <w:rFonts w:ascii="Times New Roman" w:hAnsi="Times New Roman" w:cs="Times New Roman"/>
          <w:color w:val="CF8E6D"/>
          <w:sz w:val="28"/>
          <w:szCs w:val="28"/>
          <w:lang w:val="en-US"/>
        </w:rPr>
        <w:t xml:space="preserve">if </w:t>
      </w:r>
      <w:r w:rsidRPr="00414485">
        <w:rPr>
          <w:rFonts w:ascii="Times New Roman" w:hAnsi="Times New Roman" w:cs="Times New Roman"/>
          <w:color w:val="2AACB8"/>
          <w:sz w:val="28"/>
          <w:szCs w:val="28"/>
          <w:lang w:val="en-US"/>
        </w:rPr>
        <w:t>1</w:t>
      </w:r>
      <w:r w:rsidRPr="00414485">
        <w:rPr>
          <w:rFonts w:ascii="Times New Roman" w:hAnsi="Times New Roman" w:cs="Times New Roman"/>
          <w:color w:val="BCBEC4"/>
          <w:sz w:val="28"/>
          <w:szCs w:val="28"/>
          <w:lang w:val="en-US"/>
        </w:rPr>
        <w:t>&lt;=x1&lt;=</w:t>
      </w:r>
      <w:r w:rsidRPr="00414485">
        <w:rPr>
          <w:rFonts w:ascii="Times New Roman" w:hAnsi="Times New Roman" w:cs="Times New Roman"/>
          <w:color w:val="2AACB8"/>
          <w:sz w:val="28"/>
          <w:szCs w:val="28"/>
          <w:lang w:val="en-US"/>
        </w:rPr>
        <w:t xml:space="preserve">8 </w:t>
      </w:r>
      <w:r w:rsidRPr="00414485">
        <w:rPr>
          <w:rFonts w:ascii="Times New Roman" w:hAnsi="Times New Roman" w:cs="Times New Roman"/>
          <w:color w:val="CF8E6D"/>
          <w:sz w:val="28"/>
          <w:szCs w:val="28"/>
          <w:lang w:val="en-US"/>
        </w:rPr>
        <w:t xml:space="preserve">and </w:t>
      </w:r>
      <w:r w:rsidRPr="00414485">
        <w:rPr>
          <w:rFonts w:ascii="Times New Roman" w:hAnsi="Times New Roman" w:cs="Times New Roman"/>
          <w:color w:val="2AACB8"/>
          <w:sz w:val="28"/>
          <w:szCs w:val="28"/>
          <w:lang w:val="en-US"/>
        </w:rPr>
        <w:t>1</w:t>
      </w:r>
      <w:r w:rsidRPr="00414485">
        <w:rPr>
          <w:rFonts w:ascii="Times New Roman" w:hAnsi="Times New Roman" w:cs="Times New Roman"/>
          <w:color w:val="BCBEC4"/>
          <w:sz w:val="28"/>
          <w:szCs w:val="28"/>
          <w:lang w:val="en-US"/>
        </w:rPr>
        <w:t>&lt;=y1&lt;=</w:t>
      </w:r>
      <w:r w:rsidRPr="00414485">
        <w:rPr>
          <w:rFonts w:ascii="Times New Roman" w:hAnsi="Times New Roman" w:cs="Times New Roman"/>
          <w:color w:val="2AACB8"/>
          <w:sz w:val="28"/>
          <w:szCs w:val="28"/>
          <w:lang w:val="en-US"/>
        </w:rPr>
        <w:t xml:space="preserve">8 </w:t>
      </w:r>
      <w:r w:rsidRPr="00414485">
        <w:rPr>
          <w:rFonts w:ascii="Times New Roman" w:hAnsi="Times New Roman" w:cs="Times New Roman"/>
          <w:color w:val="CF8E6D"/>
          <w:sz w:val="28"/>
          <w:szCs w:val="28"/>
          <w:lang w:val="en-US"/>
        </w:rPr>
        <w:t xml:space="preserve">and </w:t>
      </w:r>
      <w:r w:rsidRPr="00414485">
        <w:rPr>
          <w:rFonts w:ascii="Times New Roman" w:hAnsi="Times New Roman" w:cs="Times New Roman"/>
          <w:color w:val="2AACB8"/>
          <w:sz w:val="28"/>
          <w:szCs w:val="28"/>
          <w:lang w:val="en-US"/>
        </w:rPr>
        <w:t>1</w:t>
      </w:r>
      <w:r w:rsidRPr="00414485">
        <w:rPr>
          <w:rFonts w:ascii="Times New Roman" w:hAnsi="Times New Roman" w:cs="Times New Roman"/>
          <w:color w:val="BCBEC4"/>
          <w:sz w:val="28"/>
          <w:szCs w:val="28"/>
          <w:lang w:val="en-US"/>
        </w:rPr>
        <w:t>&lt;=x2&lt;=</w:t>
      </w:r>
      <w:r w:rsidRPr="00414485">
        <w:rPr>
          <w:rFonts w:ascii="Times New Roman" w:hAnsi="Times New Roman" w:cs="Times New Roman"/>
          <w:color w:val="2AACB8"/>
          <w:sz w:val="28"/>
          <w:szCs w:val="28"/>
          <w:lang w:val="en-US"/>
        </w:rPr>
        <w:t xml:space="preserve">8 </w:t>
      </w:r>
      <w:r w:rsidRPr="00414485">
        <w:rPr>
          <w:rFonts w:ascii="Times New Roman" w:hAnsi="Times New Roman" w:cs="Times New Roman"/>
          <w:color w:val="CF8E6D"/>
          <w:sz w:val="28"/>
          <w:szCs w:val="28"/>
          <w:lang w:val="en-US"/>
        </w:rPr>
        <w:t xml:space="preserve">and </w:t>
      </w:r>
      <w:r w:rsidRPr="00414485">
        <w:rPr>
          <w:rFonts w:ascii="Times New Roman" w:hAnsi="Times New Roman" w:cs="Times New Roman"/>
          <w:color w:val="2AACB8"/>
          <w:sz w:val="28"/>
          <w:szCs w:val="28"/>
          <w:lang w:val="en-US"/>
        </w:rPr>
        <w:t>1</w:t>
      </w:r>
      <w:r w:rsidRPr="00414485">
        <w:rPr>
          <w:rFonts w:ascii="Times New Roman" w:hAnsi="Times New Roman" w:cs="Times New Roman"/>
          <w:color w:val="BCBEC4"/>
          <w:sz w:val="28"/>
          <w:szCs w:val="28"/>
          <w:lang w:val="en-US"/>
        </w:rPr>
        <w:t>&lt;=y2&lt;=</w:t>
      </w:r>
      <w:r w:rsidRPr="00414485">
        <w:rPr>
          <w:rFonts w:ascii="Times New Roman" w:hAnsi="Times New Roman" w:cs="Times New Roman"/>
          <w:color w:val="2AACB8"/>
          <w:sz w:val="28"/>
          <w:szCs w:val="28"/>
          <w:lang w:val="en-US"/>
        </w:rPr>
        <w:t>18</w:t>
      </w:r>
      <w:r w:rsidRPr="00414485">
        <w:rPr>
          <w:rFonts w:ascii="Times New Roman" w:hAnsi="Times New Roman" w:cs="Times New Roman"/>
          <w:color w:val="BCBEC4"/>
          <w:sz w:val="28"/>
          <w:szCs w:val="28"/>
          <w:lang w:val="en-US"/>
        </w:rPr>
        <w:t>:</w:t>
      </w:r>
      <w:r w:rsidRPr="00414485">
        <w:rPr>
          <w:rFonts w:ascii="Times New Roman" w:hAnsi="Times New Roman" w:cs="Times New Roman"/>
          <w:color w:val="BCBEC4"/>
          <w:sz w:val="28"/>
          <w:szCs w:val="28"/>
          <w:lang w:val="en-US"/>
        </w:rPr>
        <w:br/>
      </w:r>
      <w:r w:rsidRPr="00414485">
        <w:rPr>
          <w:rFonts w:ascii="Times New Roman" w:hAnsi="Times New Roman" w:cs="Times New Roman"/>
          <w:color w:val="BCBEC4"/>
          <w:sz w:val="28"/>
          <w:szCs w:val="28"/>
          <w:lang w:val="en-US"/>
        </w:rPr>
        <w:br/>
        <w:t xml:space="preserve">    </w:t>
      </w:r>
      <w:r w:rsidRPr="00414485">
        <w:rPr>
          <w:rFonts w:ascii="Times New Roman" w:hAnsi="Times New Roman" w:cs="Times New Roman"/>
          <w:color w:val="CF8E6D"/>
          <w:sz w:val="28"/>
          <w:szCs w:val="28"/>
          <w:lang w:val="en-US"/>
        </w:rPr>
        <w:t xml:space="preserve">if </w:t>
      </w:r>
      <w:r w:rsidRPr="00414485">
        <w:rPr>
          <w:rFonts w:ascii="Times New Roman" w:hAnsi="Times New Roman" w:cs="Times New Roman"/>
          <w:color w:val="BCBEC4"/>
          <w:sz w:val="28"/>
          <w:szCs w:val="28"/>
          <w:lang w:val="en-US"/>
        </w:rPr>
        <w:t xml:space="preserve">(x1 + y1) % </w:t>
      </w:r>
      <w:r w:rsidRPr="00414485">
        <w:rPr>
          <w:rFonts w:ascii="Times New Roman" w:hAnsi="Times New Roman" w:cs="Times New Roman"/>
          <w:color w:val="2AACB8"/>
          <w:sz w:val="28"/>
          <w:szCs w:val="28"/>
          <w:lang w:val="en-US"/>
        </w:rPr>
        <w:t xml:space="preserve">2 </w:t>
      </w:r>
      <w:r w:rsidRPr="00414485">
        <w:rPr>
          <w:rFonts w:ascii="Times New Roman" w:hAnsi="Times New Roman" w:cs="Times New Roman"/>
          <w:color w:val="BCBEC4"/>
          <w:sz w:val="28"/>
          <w:szCs w:val="28"/>
          <w:lang w:val="en-US"/>
        </w:rPr>
        <w:t xml:space="preserve">== (x2 + y2) % </w:t>
      </w:r>
      <w:r w:rsidRPr="00414485">
        <w:rPr>
          <w:rFonts w:ascii="Times New Roman" w:hAnsi="Times New Roman" w:cs="Times New Roman"/>
          <w:color w:val="2AACB8"/>
          <w:sz w:val="28"/>
          <w:szCs w:val="28"/>
          <w:lang w:val="en-US"/>
        </w:rPr>
        <w:t>2</w:t>
      </w:r>
      <w:r w:rsidRPr="00414485">
        <w:rPr>
          <w:rFonts w:ascii="Times New Roman" w:hAnsi="Times New Roman" w:cs="Times New Roman"/>
          <w:color w:val="BCBEC4"/>
          <w:sz w:val="28"/>
          <w:szCs w:val="28"/>
          <w:lang w:val="en-US"/>
        </w:rPr>
        <w:t>:</w:t>
      </w:r>
      <w:r w:rsidRPr="00414485">
        <w:rPr>
          <w:rFonts w:ascii="Times New Roman" w:hAnsi="Times New Roman" w:cs="Times New Roman"/>
          <w:color w:val="BCBEC4"/>
          <w:sz w:val="28"/>
          <w:szCs w:val="28"/>
          <w:lang w:val="en-US"/>
        </w:rPr>
        <w:br/>
        <w:t xml:space="preserve">        </w:t>
      </w:r>
      <w:r w:rsidRPr="00414485">
        <w:rPr>
          <w:rFonts w:ascii="Times New Roman" w:hAnsi="Times New Roman" w:cs="Times New Roman"/>
          <w:color w:val="8888C6"/>
          <w:sz w:val="28"/>
          <w:szCs w:val="28"/>
          <w:lang w:val="en-US"/>
        </w:rPr>
        <w:t>print</w:t>
      </w:r>
      <w:r w:rsidRPr="00414485">
        <w:rPr>
          <w:rFonts w:ascii="Times New Roman" w:hAnsi="Times New Roman" w:cs="Times New Roman"/>
          <w:color w:val="BCBEC4"/>
          <w:sz w:val="28"/>
          <w:szCs w:val="28"/>
          <w:lang w:val="en-US"/>
        </w:rPr>
        <w:t>(</w:t>
      </w:r>
      <w:r w:rsidRPr="00414485">
        <w:rPr>
          <w:rFonts w:ascii="Times New Roman" w:hAnsi="Times New Roman" w:cs="Times New Roman"/>
          <w:color w:val="6AAB73"/>
          <w:sz w:val="28"/>
          <w:szCs w:val="28"/>
          <w:lang w:val="en-US"/>
        </w:rPr>
        <w:t>"</w:t>
      </w:r>
      <w:proofErr w:type="spellStart"/>
      <w:r w:rsidRPr="00414485">
        <w:rPr>
          <w:rFonts w:ascii="Times New Roman" w:hAnsi="Times New Roman" w:cs="Times New Roman"/>
          <w:color w:val="6AAB73"/>
          <w:sz w:val="28"/>
          <w:szCs w:val="28"/>
          <w:lang w:val="en-US"/>
        </w:rPr>
        <w:t>Berilgan</w:t>
      </w:r>
      <w:proofErr w:type="spellEnd"/>
      <w:r w:rsidRPr="00414485">
        <w:rPr>
          <w:rFonts w:ascii="Times New Roman" w:hAnsi="Times New Roman" w:cs="Times New Roman"/>
          <w:color w:val="6AAB73"/>
          <w:sz w:val="28"/>
          <w:szCs w:val="28"/>
          <w:lang w:val="en-US"/>
        </w:rPr>
        <w:t xml:space="preserve"> </w:t>
      </w:r>
      <w:proofErr w:type="spellStart"/>
      <w:r w:rsidRPr="00414485">
        <w:rPr>
          <w:rFonts w:ascii="Times New Roman" w:hAnsi="Times New Roman" w:cs="Times New Roman"/>
          <w:color w:val="6AAB73"/>
          <w:sz w:val="28"/>
          <w:szCs w:val="28"/>
          <w:lang w:val="en-US"/>
        </w:rPr>
        <w:t>maydonlar</w:t>
      </w:r>
      <w:proofErr w:type="spellEnd"/>
      <w:r w:rsidRPr="00414485">
        <w:rPr>
          <w:rFonts w:ascii="Times New Roman" w:hAnsi="Times New Roman" w:cs="Times New Roman"/>
          <w:color w:val="6AAB73"/>
          <w:sz w:val="28"/>
          <w:szCs w:val="28"/>
          <w:lang w:val="en-US"/>
        </w:rPr>
        <w:t xml:space="preserve"> </w:t>
      </w:r>
      <w:proofErr w:type="spellStart"/>
      <w:r w:rsidRPr="00414485">
        <w:rPr>
          <w:rFonts w:ascii="Times New Roman" w:hAnsi="Times New Roman" w:cs="Times New Roman"/>
          <w:color w:val="6AAB73"/>
          <w:sz w:val="28"/>
          <w:szCs w:val="28"/>
          <w:lang w:val="en-US"/>
        </w:rPr>
        <w:t>bir</w:t>
      </w:r>
      <w:proofErr w:type="spellEnd"/>
      <w:r w:rsidRPr="00414485">
        <w:rPr>
          <w:rFonts w:ascii="Times New Roman" w:hAnsi="Times New Roman" w:cs="Times New Roman"/>
          <w:color w:val="6AAB73"/>
          <w:sz w:val="28"/>
          <w:szCs w:val="28"/>
          <w:lang w:val="en-US"/>
        </w:rPr>
        <w:t xml:space="preserve"> </w:t>
      </w:r>
      <w:proofErr w:type="spellStart"/>
      <w:r w:rsidRPr="00414485">
        <w:rPr>
          <w:rFonts w:ascii="Times New Roman" w:hAnsi="Times New Roman" w:cs="Times New Roman"/>
          <w:color w:val="6AAB73"/>
          <w:sz w:val="28"/>
          <w:szCs w:val="28"/>
          <w:lang w:val="en-US"/>
        </w:rPr>
        <w:t>xil</w:t>
      </w:r>
      <w:proofErr w:type="spellEnd"/>
      <w:r w:rsidRPr="00414485">
        <w:rPr>
          <w:rFonts w:ascii="Times New Roman" w:hAnsi="Times New Roman" w:cs="Times New Roman"/>
          <w:color w:val="6AAB73"/>
          <w:sz w:val="28"/>
          <w:szCs w:val="28"/>
          <w:lang w:val="en-US"/>
        </w:rPr>
        <w:t xml:space="preserve"> </w:t>
      </w:r>
      <w:proofErr w:type="spellStart"/>
      <w:r w:rsidRPr="00414485">
        <w:rPr>
          <w:rFonts w:ascii="Times New Roman" w:hAnsi="Times New Roman" w:cs="Times New Roman"/>
          <w:color w:val="6AAB73"/>
          <w:sz w:val="28"/>
          <w:szCs w:val="28"/>
          <w:lang w:val="en-US"/>
        </w:rPr>
        <w:t>rangda</w:t>
      </w:r>
      <w:proofErr w:type="spellEnd"/>
      <w:r w:rsidRPr="00414485">
        <w:rPr>
          <w:rFonts w:ascii="Times New Roman" w:hAnsi="Times New Roman" w:cs="Times New Roman"/>
          <w:color w:val="6AAB73"/>
          <w:sz w:val="28"/>
          <w:szCs w:val="28"/>
          <w:lang w:val="en-US"/>
        </w:rPr>
        <w:t>."</w:t>
      </w:r>
      <w:r w:rsidRPr="00414485">
        <w:rPr>
          <w:rFonts w:ascii="Times New Roman" w:hAnsi="Times New Roman" w:cs="Times New Roman"/>
          <w:color w:val="BCBEC4"/>
          <w:sz w:val="28"/>
          <w:szCs w:val="28"/>
          <w:lang w:val="en-US"/>
        </w:rPr>
        <w:t>)</w:t>
      </w:r>
      <w:r w:rsidRPr="00414485">
        <w:rPr>
          <w:rFonts w:ascii="Times New Roman" w:hAnsi="Times New Roman" w:cs="Times New Roman"/>
          <w:color w:val="BCBEC4"/>
          <w:sz w:val="28"/>
          <w:szCs w:val="28"/>
          <w:lang w:val="en-US"/>
        </w:rPr>
        <w:br/>
        <w:t xml:space="preserve">    </w:t>
      </w:r>
      <w:r w:rsidRPr="00414485">
        <w:rPr>
          <w:rFonts w:ascii="Times New Roman" w:hAnsi="Times New Roman" w:cs="Times New Roman"/>
          <w:color w:val="CF8E6D"/>
          <w:sz w:val="28"/>
          <w:szCs w:val="28"/>
          <w:lang w:val="en-US"/>
        </w:rPr>
        <w:t>else</w:t>
      </w:r>
      <w:r w:rsidRPr="00414485">
        <w:rPr>
          <w:rFonts w:ascii="Times New Roman" w:hAnsi="Times New Roman" w:cs="Times New Roman"/>
          <w:color w:val="BCBEC4"/>
          <w:sz w:val="28"/>
          <w:szCs w:val="28"/>
          <w:lang w:val="en-US"/>
        </w:rPr>
        <w:t xml:space="preserve">: </w:t>
      </w:r>
      <w:r w:rsidRPr="00414485">
        <w:rPr>
          <w:rFonts w:ascii="Times New Roman" w:hAnsi="Times New Roman" w:cs="Times New Roman"/>
          <w:color w:val="8888C6"/>
          <w:sz w:val="28"/>
          <w:szCs w:val="28"/>
          <w:lang w:val="en-US"/>
        </w:rPr>
        <w:t>print</w:t>
      </w:r>
      <w:r w:rsidRPr="00414485">
        <w:rPr>
          <w:rFonts w:ascii="Times New Roman" w:hAnsi="Times New Roman" w:cs="Times New Roman"/>
          <w:color w:val="BCBEC4"/>
          <w:sz w:val="28"/>
          <w:szCs w:val="28"/>
          <w:lang w:val="en-US"/>
        </w:rPr>
        <w:t>(</w:t>
      </w:r>
      <w:r w:rsidRPr="00414485">
        <w:rPr>
          <w:rFonts w:ascii="Times New Roman" w:hAnsi="Times New Roman" w:cs="Times New Roman"/>
          <w:color w:val="6AAB73"/>
          <w:sz w:val="28"/>
          <w:szCs w:val="28"/>
          <w:lang w:val="en-US"/>
        </w:rPr>
        <w:t>"</w:t>
      </w:r>
      <w:proofErr w:type="spellStart"/>
      <w:r w:rsidRPr="00414485">
        <w:rPr>
          <w:rFonts w:ascii="Times New Roman" w:hAnsi="Times New Roman" w:cs="Times New Roman"/>
          <w:color w:val="6AAB73"/>
          <w:sz w:val="28"/>
          <w:szCs w:val="28"/>
          <w:lang w:val="en-US"/>
        </w:rPr>
        <w:t>Berilgan</w:t>
      </w:r>
      <w:proofErr w:type="spellEnd"/>
      <w:r w:rsidRPr="00414485">
        <w:rPr>
          <w:rFonts w:ascii="Times New Roman" w:hAnsi="Times New Roman" w:cs="Times New Roman"/>
          <w:color w:val="6AAB73"/>
          <w:sz w:val="28"/>
          <w:szCs w:val="28"/>
          <w:lang w:val="en-US"/>
        </w:rPr>
        <w:t xml:space="preserve"> </w:t>
      </w:r>
      <w:proofErr w:type="spellStart"/>
      <w:r w:rsidRPr="00414485">
        <w:rPr>
          <w:rFonts w:ascii="Times New Roman" w:hAnsi="Times New Roman" w:cs="Times New Roman"/>
          <w:color w:val="6AAB73"/>
          <w:sz w:val="28"/>
          <w:szCs w:val="28"/>
          <w:lang w:val="en-US"/>
        </w:rPr>
        <w:t>maydonlar</w:t>
      </w:r>
      <w:proofErr w:type="spellEnd"/>
      <w:r w:rsidRPr="00414485">
        <w:rPr>
          <w:rFonts w:ascii="Times New Roman" w:hAnsi="Times New Roman" w:cs="Times New Roman"/>
          <w:color w:val="6AAB73"/>
          <w:sz w:val="28"/>
          <w:szCs w:val="28"/>
          <w:lang w:val="en-US"/>
        </w:rPr>
        <w:t xml:space="preserve"> </w:t>
      </w:r>
      <w:proofErr w:type="spellStart"/>
      <w:r w:rsidRPr="00414485">
        <w:rPr>
          <w:rFonts w:ascii="Times New Roman" w:hAnsi="Times New Roman" w:cs="Times New Roman"/>
          <w:color w:val="6AAB73"/>
          <w:sz w:val="28"/>
          <w:szCs w:val="28"/>
          <w:lang w:val="en-US"/>
        </w:rPr>
        <w:t>turli</w:t>
      </w:r>
      <w:proofErr w:type="spellEnd"/>
      <w:r w:rsidRPr="00414485">
        <w:rPr>
          <w:rFonts w:ascii="Times New Roman" w:hAnsi="Times New Roman" w:cs="Times New Roman"/>
          <w:color w:val="6AAB73"/>
          <w:sz w:val="28"/>
          <w:szCs w:val="28"/>
          <w:lang w:val="en-US"/>
        </w:rPr>
        <w:t xml:space="preserve"> </w:t>
      </w:r>
      <w:proofErr w:type="spellStart"/>
      <w:r w:rsidRPr="00414485">
        <w:rPr>
          <w:rFonts w:ascii="Times New Roman" w:hAnsi="Times New Roman" w:cs="Times New Roman"/>
          <w:color w:val="6AAB73"/>
          <w:sz w:val="28"/>
          <w:szCs w:val="28"/>
          <w:lang w:val="en-US"/>
        </w:rPr>
        <w:t>rangda</w:t>
      </w:r>
      <w:proofErr w:type="spellEnd"/>
      <w:r w:rsidRPr="00414485">
        <w:rPr>
          <w:rFonts w:ascii="Times New Roman" w:hAnsi="Times New Roman" w:cs="Times New Roman"/>
          <w:color w:val="6AAB73"/>
          <w:sz w:val="28"/>
          <w:szCs w:val="28"/>
          <w:lang w:val="en-US"/>
        </w:rPr>
        <w:t>."</w:t>
      </w:r>
      <w:r w:rsidRPr="00414485">
        <w:rPr>
          <w:rFonts w:ascii="Times New Roman" w:hAnsi="Times New Roman" w:cs="Times New Roman"/>
          <w:color w:val="BCBEC4"/>
          <w:sz w:val="28"/>
          <w:szCs w:val="28"/>
          <w:lang w:val="en-US"/>
        </w:rPr>
        <w:t>)</w:t>
      </w:r>
      <w:r w:rsidRPr="00414485">
        <w:rPr>
          <w:rFonts w:ascii="Times New Roman" w:hAnsi="Times New Roman" w:cs="Times New Roman"/>
          <w:color w:val="BCBEC4"/>
          <w:sz w:val="28"/>
          <w:szCs w:val="28"/>
          <w:lang w:val="en-US"/>
        </w:rPr>
        <w:br/>
      </w:r>
      <w:r w:rsidRPr="00414485">
        <w:rPr>
          <w:rFonts w:ascii="Times New Roman" w:hAnsi="Times New Roman" w:cs="Times New Roman"/>
          <w:color w:val="CF8E6D"/>
          <w:sz w:val="28"/>
          <w:szCs w:val="28"/>
          <w:lang w:val="en-US"/>
        </w:rPr>
        <w:t>else</w:t>
      </w:r>
      <w:r w:rsidRPr="00414485">
        <w:rPr>
          <w:rFonts w:ascii="Times New Roman" w:hAnsi="Times New Roman" w:cs="Times New Roman"/>
          <w:color w:val="BCBEC4"/>
          <w:sz w:val="28"/>
          <w:szCs w:val="28"/>
          <w:lang w:val="en-US"/>
        </w:rPr>
        <w:t xml:space="preserve">: </w:t>
      </w:r>
      <w:r w:rsidRPr="00414485">
        <w:rPr>
          <w:rFonts w:ascii="Times New Roman" w:hAnsi="Times New Roman" w:cs="Times New Roman"/>
          <w:color w:val="8888C6"/>
          <w:sz w:val="28"/>
          <w:szCs w:val="28"/>
          <w:lang w:val="en-US"/>
        </w:rPr>
        <w:t>print</w:t>
      </w:r>
      <w:r w:rsidRPr="00414485">
        <w:rPr>
          <w:rFonts w:ascii="Times New Roman" w:hAnsi="Times New Roman" w:cs="Times New Roman"/>
          <w:color w:val="BCBEC4"/>
          <w:sz w:val="28"/>
          <w:szCs w:val="28"/>
          <w:lang w:val="en-US"/>
        </w:rPr>
        <w:t>(</w:t>
      </w:r>
      <w:r w:rsidRPr="00414485">
        <w:rPr>
          <w:rFonts w:ascii="Times New Roman" w:hAnsi="Times New Roman" w:cs="Times New Roman"/>
          <w:color w:val="6AAB73"/>
          <w:sz w:val="28"/>
          <w:szCs w:val="28"/>
          <w:lang w:val="en-US"/>
        </w:rPr>
        <w:t xml:space="preserve">"1-8 </w:t>
      </w:r>
      <w:proofErr w:type="spellStart"/>
      <w:r w:rsidRPr="00414485">
        <w:rPr>
          <w:rFonts w:ascii="Times New Roman" w:hAnsi="Times New Roman" w:cs="Times New Roman"/>
          <w:color w:val="6AAB73"/>
          <w:sz w:val="28"/>
          <w:szCs w:val="28"/>
          <w:lang w:val="en-US"/>
        </w:rPr>
        <w:t>oraliqdagi</w:t>
      </w:r>
      <w:proofErr w:type="spellEnd"/>
      <w:r w:rsidRPr="00414485">
        <w:rPr>
          <w:rFonts w:ascii="Times New Roman" w:hAnsi="Times New Roman" w:cs="Times New Roman"/>
          <w:color w:val="6AAB73"/>
          <w:sz w:val="28"/>
          <w:szCs w:val="28"/>
          <w:lang w:val="en-US"/>
        </w:rPr>
        <w:t xml:space="preserve"> son </w:t>
      </w:r>
      <w:proofErr w:type="spellStart"/>
      <w:r w:rsidRPr="00414485">
        <w:rPr>
          <w:rFonts w:ascii="Times New Roman" w:hAnsi="Times New Roman" w:cs="Times New Roman"/>
          <w:color w:val="6AAB73"/>
          <w:sz w:val="28"/>
          <w:szCs w:val="28"/>
          <w:lang w:val="en-US"/>
        </w:rPr>
        <w:t>kiriting</w:t>
      </w:r>
      <w:proofErr w:type="spellEnd"/>
      <w:r w:rsidRPr="00414485">
        <w:rPr>
          <w:rFonts w:ascii="Times New Roman" w:hAnsi="Times New Roman" w:cs="Times New Roman"/>
          <w:color w:val="6AAB73"/>
          <w:sz w:val="28"/>
          <w:szCs w:val="28"/>
          <w:lang w:val="en-US"/>
        </w:rPr>
        <w:t>!"</w:t>
      </w:r>
      <w:r w:rsidRPr="00414485">
        <w:rPr>
          <w:rFonts w:ascii="Times New Roman" w:hAnsi="Times New Roman" w:cs="Times New Roman"/>
          <w:color w:val="BCBEC4"/>
          <w:sz w:val="28"/>
          <w:szCs w:val="28"/>
          <w:lang w:val="en-US"/>
        </w:rPr>
        <w:t>)</w:t>
      </w:r>
    </w:p>
    <w:p w14:paraId="331A0B55" w14:textId="77777777" w:rsidR="00414485" w:rsidRPr="00414485" w:rsidRDefault="00414485" w:rsidP="00DD1F77">
      <w:pPr>
        <w:pStyle w:val="a0"/>
        <w:numPr>
          <w:ilvl w:val="0"/>
          <w:numId w:val="0"/>
        </w:num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FAFA046" w14:textId="38CB4743" w:rsidR="00414485" w:rsidRPr="00414485" w:rsidRDefault="00414485" w:rsidP="00DD1F77">
      <w:pPr>
        <w:pStyle w:val="a0"/>
        <w:numPr>
          <w:ilvl w:val="0"/>
          <w:numId w:val="0"/>
        </w:num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39460DD" w14:textId="77777777" w:rsidR="00414485" w:rsidRDefault="00414485" w:rsidP="00DD1F77">
      <w:pPr>
        <w:pStyle w:val="a0"/>
        <w:numPr>
          <w:ilvl w:val="0"/>
          <w:numId w:val="0"/>
        </w:num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86C7843" w14:textId="66A6C5A9" w:rsidR="00414485" w:rsidRDefault="007D4746" w:rsidP="00DD1F77">
      <w:pPr>
        <w:pStyle w:val="a0"/>
        <w:numPr>
          <w:ilvl w:val="0"/>
          <w:numId w:val="0"/>
        </w:num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D4746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6F9E1D4" wp14:editId="3FB25DF5">
            <wp:extent cx="5943600" cy="1329055"/>
            <wp:effectExtent l="0" t="0" r="0" b="4445"/>
            <wp:docPr id="16921088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1088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59BFE" w14:textId="77777777" w:rsidR="00414485" w:rsidRDefault="00414485" w:rsidP="00DD1F77">
      <w:pPr>
        <w:pStyle w:val="a0"/>
        <w:numPr>
          <w:ilvl w:val="0"/>
          <w:numId w:val="0"/>
        </w:num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2C8C970" w14:textId="77777777" w:rsidR="00414485" w:rsidRDefault="00414485" w:rsidP="00DD1F77">
      <w:pPr>
        <w:pStyle w:val="a0"/>
        <w:numPr>
          <w:ilvl w:val="0"/>
          <w:numId w:val="0"/>
        </w:num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5AB8E97" w14:textId="77777777" w:rsidR="00414485" w:rsidRDefault="00414485" w:rsidP="00DD1F77">
      <w:pPr>
        <w:pStyle w:val="a0"/>
        <w:numPr>
          <w:ilvl w:val="0"/>
          <w:numId w:val="0"/>
        </w:num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722F87A" w14:textId="77777777" w:rsidR="00414485" w:rsidRDefault="00414485" w:rsidP="00DD1F77">
      <w:pPr>
        <w:pStyle w:val="a0"/>
        <w:numPr>
          <w:ilvl w:val="0"/>
          <w:numId w:val="0"/>
        </w:num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E6B183D" w14:textId="77777777" w:rsidR="00414485" w:rsidRDefault="00414485" w:rsidP="00DD1F77">
      <w:pPr>
        <w:pStyle w:val="a0"/>
        <w:numPr>
          <w:ilvl w:val="0"/>
          <w:numId w:val="0"/>
        </w:num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D8AF68A" w14:textId="77777777" w:rsidR="00414485" w:rsidRDefault="00414485" w:rsidP="00DD1F77">
      <w:pPr>
        <w:pStyle w:val="a0"/>
        <w:numPr>
          <w:ilvl w:val="0"/>
          <w:numId w:val="0"/>
        </w:num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758DCC3" w14:textId="77777777" w:rsidR="00414485" w:rsidRPr="00414485" w:rsidRDefault="00414485" w:rsidP="00DD1F77">
      <w:pPr>
        <w:pStyle w:val="a0"/>
        <w:numPr>
          <w:ilvl w:val="0"/>
          <w:numId w:val="0"/>
        </w:num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4036108" w14:textId="57002B3D" w:rsidR="00414485" w:rsidRDefault="00414485" w:rsidP="00414485">
      <w:pPr>
        <w:pStyle w:val="ae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Hlk181107006"/>
      <w:r w:rsidRPr="00414485">
        <w:rPr>
          <w:rFonts w:ascii="Times New Roman" w:hAnsi="Times New Roman" w:cs="Times New Roman"/>
          <w:sz w:val="28"/>
          <w:szCs w:val="28"/>
        </w:rPr>
        <w:t xml:space="preserve">N </w:t>
      </w:r>
      <w:proofErr w:type="spellStart"/>
      <w:r w:rsidRPr="00414485">
        <w:rPr>
          <w:rFonts w:ascii="Times New Roman" w:hAnsi="Times New Roman" w:cs="Times New Roman"/>
          <w:sz w:val="28"/>
          <w:szCs w:val="28"/>
        </w:rPr>
        <w:t>butun</w:t>
      </w:r>
      <w:proofErr w:type="spellEnd"/>
      <w:r w:rsidRPr="00414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4485">
        <w:rPr>
          <w:rFonts w:ascii="Times New Roman" w:hAnsi="Times New Roman" w:cs="Times New Roman"/>
          <w:sz w:val="28"/>
          <w:szCs w:val="28"/>
        </w:rPr>
        <w:t>soni</w:t>
      </w:r>
      <w:proofErr w:type="spellEnd"/>
      <w:r w:rsidRPr="00414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4485">
        <w:rPr>
          <w:rFonts w:ascii="Times New Roman" w:hAnsi="Times New Roman" w:cs="Times New Roman"/>
          <w:sz w:val="28"/>
          <w:szCs w:val="28"/>
        </w:rPr>
        <w:t>berilgan</w:t>
      </w:r>
      <w:proofErr w:type="spellEnd"/>
      <w:r w:rsidRPr="00414485">
        <w:rPr>
          <w:rFonts w:ascii="Times New Roman" w:hAnsi="Times New Roman" w:cs="Times New Roman"/>
          <w:sz w:val="28"/>
          <w:szCs w:val="28"/>
        </w:rPr>
        <w:t xml:space="preserve">(n&gt;0). </w:t>
      </w:r>
      <w:proofErr w:type="spellStart"/>
      <w:proofErr w:type="gramStart"/>
      <w:r w:rsidRPr="00414485">
        <w:rPr>
          <w:rFonts w:ascii="Times New Roman" w:hAnsi="Times New Roman" w:cs="Times New Roman"/>
          <w:sz w:val="28"/>
          <w:szCs w:val="28"/>
        </w:rPr>
        <w:t>Quyidagi</w:t>
      </w:r>
      <w:proofErr w:type="spellEnd"/>
      <w:r w:rsidRPr="0041448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414485">
        <w:rPr>
          <w:rFonts w:ascii="Times New Roman" w:hAnsi="Times New Roman" w:cs="Times New Roman"/>
          <w:sz w:val="28"/>
          <w:szCs w:val="28"/>
        </w:rPr>
        <w:t>ko’paytmani</w:t>
      </w:r>
      <w:proofErr w:type="spellEnd"/>
      <w:proofErr w:type="gramEnd"/>
      <w:r w:rsidRPr="00414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4485">
        <w:rPr>
          <w:rFonts w:ascii="Times New Roman" w:hAnsi="Times New Roman" w:cs="Times New Roman"/>
          <w:sz w:val="28"/>
          <w:szCs w:val="28"/>
        </w:rPr>
        <w:t>hisoblovchi</w:t>
      </w:r>
      <w:proofErr w:type="spellEnd"/>
      <w:r w:rsidRPr="00414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4485">
        <w:rPr>
          <w:rFonts w:ascii="Times New Roman" w:hAnsi="Times New Roman" w:cs="Times New Roman"/>
          <w:sz w:val="28"/>
          <w:szCs w:val="28"/>
        </w:rPr>
        <w:t>dastur</w:t>
      </w:r>
      <w:proofErr w:type="spellEnd"/>
      <w:r w:rsidRPr="00414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4485">
        <w:rPr>
          <w:rFonts w:ascii="Times New Roman" w:hAnsi="Times New Roman" w:cs="Times New Roman"/>
          <w:sz w:val="28"/>
          <w:szCs w:val="28"/>
        </w:rPr>
        <w:t>tuzilsin</w:t>
      </w:r>
      <w:proofErr w:type="spellEnd"/>
      <w:r w:rsidRPr="00414485">
        <w:rPr>
          <w:rFonts w:ascii="Times New Roman" w:hAnsi="Times New Roman" w:cs="Times New Roman"/>
          <w:sz w:val="28"/>
          <w:szCs w:val="28"/>
        </w:rPr>
        <w:t>. S=1.1*1.2*1.3</w:t>
      </w:r>
      <w:proofErr w:type="gramStart"/>
      <w:r w:rsidRPr="00414485">
        <w:rPr>
          <w:rFonts w:ascii="Times New Roman" w:hAnsi="Times New Roman" w:cs="Times New Roman"/>
          <w:sz w:val="28"/>
          <w:szCs w:val="28"/>
        </w:rPr>
        <w:t>*..</w:t>
      </w:r>
      <w:proofErr w:type="gramEnd"/>
      <w:r w:rsidRPr="00414485">
        <w:rPr>
          <w:rFonts w:ascii="Times New Roman" w:hAnsi="Times New Roman" w:cs="Times New Roman"/>
          <w:sz w:val="28"/>
          <w:szCs w:val="28"/>
        </w:rPr>
        <w:t xml:space="preserve">(n ta </w:t>
      </w:r>
      <w:proofErr w:type="spellStart"/>
      <w:r w:rsidRPr="00414485">
        <w:rPr>
          <w:rFonts w:ascii="Times New Roman" w:hAnsi="Times New Roman" w:cs="Times New Roman"/>
          <w:sz w:val="28"/>
          <w:szCs w:val="28"/>
        </w:rPr>
        <w:t>ko’payuvchi</w:t>
      </w:r>
      <w:proofErr w:type="spellEnd"/>
      <w:r w:rsidRPr="00414485">
        <w:rPr>
          <w:rFonts w:ascii="Times New Roman" w:hAnsi="Times New Roman" w:cs="Times New Roman"/>
          <w:sz w:val="28"/>
          <w:szCs w:val="28"/>
        </w:rPr>
        <w:t>)</w:t>
      </w:r>
    </w:p>
    <w:p w14:paraId="3C25C457" w14:textId="77777777" w:rsidR="00414485" w:rsidRPr="00414485" w:rsidRDefault="00414485" w:rsidP="00414485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7F00043F" w14:textId="77777777" w:rsidR="00414485" w:rsidRPr="00414485" w:rsidRDefault="00414485" w:rsidP="00414485">
      <w:pPr>
        <w:pStyle w:val="HTML"/>
        <w:shd w:val="clear" w:color="auto" w:fill="1E1F22"/>
        <w:ind w:left="709"/>
        <w:rPr>
          <w:rFonts w:ascii="Times New Roman" w:hAnsi="Times New Roman" w:cs="Times New Roman"/>
          <w:color w:val="BCBEC4"/>
          <w:sz w:val="28"/>
          <w:szCs w:val="28"/>
          <w:lang w:val="en-US"/>
        </w:rPr>
      </w:pPr>
      <w:r w:rsidRPr="00414485">
        <w:rPr>
          <w:rFonts w:ascii="Times New Roman" w:hAnsi="Times New Roman" w:cs="Times New Roman"/>
          <w:color w:val="BCBEC4"/>
          <w:sz w:val="28"/>
          <w:szCs w:val="28"/>
          <w:lang w:val="en-US"/>
        </w:rPr>
        <w:t>N=</w:t>
      </w:r>
      <w:proofErr w:type="gramStart"/>
      <w:r w:rsidRPr="00414485">
        <w:rPr>
          <w:rFonts w:ascii="Times New Roman" w:hAnsi="Times New Roman" w:cs="Times New Roman"/>
          <w:color w:val="8888C6"/>
          <w:sz w:val="28"/>
          <w:szCs w:val="28"/>
          <w:lang w:val="en-US"/>
        </w:rPr>
        <w:t>int</w:t>
      </w:r>
      <w:r w:rsidRPr="00414485">
        <w:rPr>
          <w:rFonts w:ascii="Times New Roman" w:hAnsi="Times New Roman" w:cs="Times New Roman"/>
          <w:color w:val="BCBEC4"/>
          <w:sz w:val="28"/>
          <w:szCs w:val="28"/>
          <w:lang w:val="en-US"/>
        </w:rPr>
        <w:t>(</w:t>
      </w:r>
      <w:proofErr w:type="gramEnd"/>
      <w:r w:rsidRPr="00414485">
        <w:rPr>
          <w:rFonts w:ascii="Times New Roman" w:hAnsi="Times New Roman" w:cs="Times New Roman"/>
          <w:color w:val="8888C6"/>
          <w:sz w:val="28"/>
          <w:szCs w:val="28"/>
          <w:lang w:val="en-US"/>
        </w:rPr>
        <w:t>input</w:t>
      </w:r>
      <w:r w:rsidRPr="00414485">
        <w:rPr>
          <w:rFonts w:ascii="Times New Roman" w:hAnsi="Times New Roman" w:cs="Times New Roman"/>
          <w:color w:val="BCBEC4"/>
          <w:sz w:val="28"/>
          <w:szCs w:val="28"/>
          <w:lang w:val="en-US"/>
        </w:rPr>
        <w:t>(</w:t>
      </w:r>
      <w:r w:rsidRPr="00414485">
        <w:rPr>
          <w:rFonts w:ascii="Times New Roman" w:hAnsi="Times New Roman" w:cs="Times New Roman"/>
          <w:color w:val="6AAB73"/>
          <w:sz w:val="28"/>
          <w:szCs w:val="28"/>
          <w:lang w:val="en-US"/>
        </w:rPr>
        <w:t>"N-</w:t>
      </w:r>
      <w:proofErr w:type="spellStart"/>
      <w:r w:rsidRPr="00414485">
        <w:rPr>
          <w:rFonts w:ascii="Times New Roman" w:hAnsi="Times New Roman" w:cs="Times New Roman"/>
          <w:color w:val="6AAB73"/>
          <w:sz w:val="28"/>
          <w:szCs w:val="28"/>
          <w:lang w:val="en-US"/>
        </w:rPr>
        <w:t>ni</w:t>
      </w:r>
      <w:proofErr w:type="spellEnd"/>
      <w:r w:rsidRPr="00414485">
        <w:rPr>
          <w:rFonts w:ascii="Times New Roman" w:hAnsi="Times New Roman" w:cs="Times New Roman"/>
          <w:color w:val="6AAB73"/>
          <w:sz w:val="28"/>
          <w:szCs w:val="28"/>
          <w:lang w:val="en-US"/>
        </w:rPr>
        <w:t xml:space="preserve"> </w:t>
      </w:r>
      <w:proofErr w:type="spellStart"/>
      <w:r w:rsidRPr="00414485">
        <w:rPr>
          <w:rFonts w:ascii="Times New Roman" w:hAnsi="Times New Roman" w:cs="Times New Roman"/>
          <w:color w:val="6AAB73"/>
          <w:sz w:val="28"/>
          <w:szCs w:val="28"/>
          <w:lang w:val="en-US"/>
        </w:rPr>
        <w:t>kiriting</w:t>
      </w:r>
      <w:proofErr w:type="spellEnd"/>
      <w:r w:rsidRPr="00414485">
        <w:rPr>
          <w:rFonts w:ascii="Times New Roman" w:hAnsi="Times New Roman" w:cs="Times New Roman"/>
          <w:color w:val="6AAB73"/>
          <w:sz w:val="28"/>
          <w:szCs w:val="28"/>
          <w:lang w:val="en-US"/>
        </w:rPr>
        <w:t>:"</w:t>
      </w:r>
      <w:r w:rsidRPr="00414485">
        <w:rPr>
          <w:rFonts w:ascii="Times New Roman" w:hAnsi="Times New Roman" w:cs="Times New Roman"/>
          <w:color w:val="BCBEC4"/>
          <w:sz w:val="28"/>
          <w:szCs w:val="28"/>
          <w:lang w:val="en-US"/>
        </w:rPr>
        <w:t>))</w:t>
      </w:r>
      <w:r w:rsidRPr="00414485">
        <w:rPr>
          <w:rFonts w:ascii="Times New Roman" w:hAnsi="Times New Roman" w:cs="Times New Roman"/>
          <w:color w:val="BCBEC4"/>
          <w:sz w:val="28"/>
          <w:szCs w:val="28"/>
          <w:lang w:val="en-US"/>
        </w:rPr>
        <w:br/>
        <w:t xml:space="preserve">P = </w:t>
      </w:r>
      <w:r w:rsidRPr="00414485">
        <w:rPr>
          <w:rFonts w:ascii="Times New Roman" w:hAnsi="Times New Roman" w:cs="Times New Roman"/>
          <w:color w:val="2AACB8"/>
          <w:sz w:val="28"/>
          <w:szCs w:val="28"/>
          <w:lang w:val="en-US"/>
        </w:rPr>
        <w:t>1.0</w:t>
      </w:r>
      <w:r w:rsidRPr="00414485">
        <w:rPr>
          <w:rFonts w:ascii="Times New Roman" w:hAnsi="Times New Roman" w:cs="Times New Roman"/>
          <w:color w:val="2AACB8"/>
          <w:sz w:val="28"/>
          <w:szCs w:val="28"/>
          <w:lang w:val="en-US"/>
        </w:rPr>
        <w:br/>
      </w:r>
      <w:r w:rsidRPr="00414485">
        <w:rPr>
          <w:rFonts w:ascii="Times New Roman" w:hAnsi="Times New Roman" w:cs="Times New Roman"/>
          <w:color w:val="CF8E6D"/>
          <w:sz w:val="28"/>
          <w:szCs w:val="28"/>
          <w:lang w:val="en-US"/>
        </w:rPr>
        <w:t xml:space="preserve">for </w:t>
      </w:r>
      <w:proofErr w:type="spellStart"/>
      <w:r w:rsidRPr="00414485">
        <w:rPr>
          <w:rFonts w:ascii="Times New Roman" w:hAnsi="Times New Roman" w:cs="Times New Roman"/>
          <w:color w:val="BCBEC4"/>
          <w:sz w:val="28"/>
          <w:szCs w:val="28"/>
          <w:lang w:val="en-US"/>
        </w:rPr>
        <w:t>i</w:t>
      </w:r>
      <w:proofErr w:type="spellEnd"/>
      <w:r w:rsidRPr="00414485">
        <w:rPr>
          <w:rFonts w:ascii="Times New Roman" w:hAnsi="Times New Roman" w:cs="Times New Roman"/>
          <w:color w:val="BCBEC4"/>
          <w:sz w:val="28"/>
          <w:szCs w:val="28"/>
          <w:lang w:val="en-US"/>
        </w:rPr>
        <w:t xml:space="preserve"> </w:t>
      </w:r>
      <w:r w:rsidRPr="00414485">
        <w:rPr>
          <w:rFonts w:ascii="Times New Roman" w:hAnsi="Times New Roman" w:cs="Times New Roman"/>
          <w:color w:val="CF8E6D"/>
          <w:sz w:val="28"/>
          <w:szCs w:val="28"/>
          <w:lang w:val="en-US"/>
        </w:rPr>
        <w:t xml:space="preserve">in </w:t>
      </w:r>
      <w:r w:rsidRPr="00414485">
        <w:rPr>
          <w:rFonts w:ascii="Times New Roman" w:hAnsi="Times New Roman" w:cs="Times New Roman"/>
          <w:color w:val="8888C6"/>
          <w:sz w:val="28"/>
          <w:szCs w:val="28"/>
          <w:lang w:val="en-US"/>
        </w:rPr>
        <w:t>range</w:t>
      </w:r>
      <w:r w:rsidRPr="00414485">
        <w:rPr>
          <w:rFonts w:ascii="Times New Roman" w:hAnsi="Times New Roman" w:cs="Times New Roman"/>
          <w:color w:val="BCBEC4"/>
          <w:sz w:val="28"/>
          <w:szCs w:val="28"/>
          <w:lang w:val="en-US"/>
        </w:rPr>
        <w:t>(</w:t>
      </w:r>
      <w:r w:rsidRPr="00414485">
        <w:rPr>
          <w:rFonts w:ascii="Times New Roman" w:hAnsi="Times New Roman" w:cs="Times New Roman"/>
          <w:color w:val="2AACB8"/>
          <w:sz w:val="28"/>
          <w:szCs w:val="28"/>
          <w:lang w:val="en-US"/>
        </w:rPr>
        <w:t>1</w:t>
      </w:r>
      <w:r w:rsidRPr="00414485">
        <w:rPr>
          <w:rFonts w:ascii="Times New Roman" w:hAnsi="Times New Roman" w:cs="Times New Roman"/>
          <w:color w:val="BCBEC4"/>
          <w:sz w:val="28"/>
          <w:szCs w:val="28"/>
          <w:lang w:val="en-US"/>
        </w:rPr>
        <w:t xml:space="preserve">, N + </w:t>
      </w:r>
      <w:r w:rsidRPr="00414485">
        <w:rPr>
          <w:rFonts w:ascii="Times New Roman" w:hAnsi="Times New Roman" w:cs="Times New Roman"/>
          <w:color w:val="2AACB8"/>
          <w:sz w:val="28"/>
          <w:szCs w:val="28"/>
          <w:lang w:val="en-US"/>
        </w:rPr>
        <w:t>1</w:t>
      </w:r>
      <w:r w:rsidRPr="00414485">
        <w:rPr>
          <w:rFonts w:ascii="Times New Roman" w:hAnsi="Times New Roman" w:cs="Times New Roman"/>
          <w:color w:val="BCBEC4"/>
          <w:sz w:val="28"/>
          <w:szCs w:val="28"/>
          <w:lang w:val="en-US"/>
        </w:rPr>
        <w:t>):</w:t>
      </w:r>
      <w:r w:rsidRPr="00414485">
        <w:rPr>
          <w:rFonts w:ascii="Times New Roman" w:hAnsi="Times New Roman" w:cs="Times New Roman"/>
          <w:color w:val="BCBEC4"/>
          <w:sz w:val="28"/>
          <w:szCs w:val="28"/>
          <w:lang w:val="en-US"/>
        </w:rPr>
        <w:br/>
        <w:t xml:space="preserve">    x = </w:t>
      </w:r>
      <w:r w:rsidRPr="00414485">
        <w:rPr>
          <w:rFonts w:ascii="Times New Roman" w:hAnsi="Times New Roman" w:cs="Times New Roman"/>
          <w:color w:val="2AACB8"/>
          <w:sz w:val="28"/>
          <w:szCs w:val="28"/>
          <w:lang w:val="en-US"/>
        </w:rPr>
        <w:t xml:space="preserve">1 </w:t>
      </w:r>
      <w:r w:rsidRPr="00414485">
        <w:rPr>
          <w:rFonts w:ascii="Times New Roman" w:hAnsi="Times New Roman" w:cs="Times New Roman"/>
          <w:color w:val="BCBEC4"/>
          <w:sz w:val="28"/>
          <w:szCs w:val="28"/>
          <w:lang w:val="en-US"/>
        </w:rPr>
        <w:t xml:space="preserve">+ </w:t>
      </w:r>
      <w:proofErr w:type="spellStart"/>
      <w:r w:rsidRPr="00414485">
        <w:rPr>
          <w:rFonts w:ascii="Times New Roman" w:hAnsi="Times New Roman" w:cs="Times New Roman"/>
          <w:color w:val="BCBEC4"/>
          <w:sz w:val="28"/>
          <w:szCs w:val="28"/>
          <w:lang w:val="en-US"/>
        </w:rPr>
        <w:t>i</w:t>
      </w:r>
      <w:proofErr w:type="spellEnd"/>
      <w:r w:rsidRPr="00414485">
        <w:rPr>
          <w:rFonts w:ascii="Times New Roman" w:hAnsi="Times New Roman" w:cs="Times New Roman"/>
          <w:color w:val="BCBEC4"/>
          <w:sz w:val="28"/>
          <w:szCs w:val="28"/>
          <w:lang w:val="en-US"/>
        </w:rPr>
        <w:t xml:space="preserve"> * </w:t>
      </w:r>
      <w:r w:rsidRPr="00414485">
        <w:rPr>
          <w:rFonts w:ascii="Times New Roman" w:hAnsi="Times New Roman" w:cs="Times New Roman"/>
          <w:color w:val="2AACB8"/>
          <w:sz w:val="28"/>
          <w:szCs w:val="28"/>
          <w:lang w:val="en-US"/>
        </w:rPr>
        <w:t>0.1</w:t>
      </w:r>
      <w:r w:rsidRPr="00414485">
        <w:rPr>
          <w:rFonts w:ascii="Times New Roman" w:hAnsi="Times New Roman" w:cs="Times New Roman"/>
          <w:color w:val="2AACB8"/>
          <w:sz w:val="28"/>
          <w:szCs w:val="28"/>
          <w:lang w:val="en-US"/>
        </w:rPr>
        <w:br/>
        <w:t xml:space="preserve">    </w:t>
      </w:r>
      <w:r w:rsidRPr="00414485">
        <w:rPr>
          <w:rFonts w:ascii="Times New Roman" w:hAnsi="Times New Roman" w:cs="Times New Roman"/>
          <w:color w:val="BCBEC4"/>
          <w:sz w:val="28"/>
          <w:szCs w:val="28"/>
          <w:lang w:val="en-US"/>
        </w:rPr>
        <w:t>P *= x</w:t>
      </w:r>
      <w:r w:rsidRPr="00414485">
        <w:rPr>
          <w:rFonts w:ascii="Times New Roman" w:hAnsi="Times New Roman" w:cs="Times New Roman"/>
          <w:color w:val="BCBEC4"/>
          <w:sz w:val="28"/>
          <w:szCs w:val="28"/>
          <w:lang w:val="en-US"/>
        </w:rPr>
        <w:br/>
      </w:r>
      <w:r w:rsidRPr="00414485">
        <w:rPr>
          <w:rFonts w:ascii="Times New Roman" w:hAnsi="Times New Roman" w:cs="Times New Roman"/>
          <w:color w:val="BCBEC4"/>
          <w:sz w:val="28"/>
          <w:szCs w:val="28"/>
          <w:lang w:val="en-US"/>
        </w:rPr>
        <w:lastRenderedPageBreak/>
        <w:t xml:space="preserve">    </w:t>
      </w:r>
      <w:r w:rsidRPr="00414485">
        <w:rPr>
          <w:rFonts w:ascii="Times New Roman" w:hAnsi="Times New Roman" w:cs="Times New Roman"/>
          <w:color w:val="8888C6"/>
          <w:sz w:val="28"/>
          <w:szCs w:val="28"/>
          <w:lang w:val="en-US"/>
        </w:rPr>
        <w:t>print</w:t>
      </w:r>
      <w:r w:rsidRPr="00414485">
        <w:rPr>
          <w:rFonts w:ascii="Times New Roman" w:hAnsi="Times New Roman" w:cs="Times New Roman"/>
          <w:color w:val="BCBEC4"/>
          <w:sz w:val="28"/>
          <w:szCs w:val="28"/>
          <w:lang w:val="en-US"/>
        </w:rPr>
        <w:t>(</w:t>
      </w:r>
      <w:proofErr w:type="spellStart"/>
      <w:r w:rsidRPr="00414485">
        <w:rPr>
          <w:rFonts w:ascii="Times New Roman" w:hAnsi="Times New Roman" w:cs="Times New Roman"/>
          <w:color w:val="BCBEC4"/>
          <w:sz w:val="28"/>
          <w:szCs w:val="28"/>
          <w:lang w:val="en-US"/>
        </w:rPr>
        <w:t>i</w:t>
      </w:r>
      <w:proofErr w:type="spellEnd"/>
      <w:r w:rsidRPr="00414485">
        <w:rPr>
          <w:rFonts w:ascii="Times New Roman" w:hAnsi="Times New Roman" w:cs="Times New Roman"/>
          <w:color w:val="BCBEC4"/>
          <w:sz w:val="28"/>
          <w:szCs w:val="28"/>
          <w:lang w:val="en-US"/>
        </w:rPr>
        <w:t xml:space="preserve">, </w:t>
      </w:r>
      <w:r w:rsidRPr="00414485">
        <w:rPr>
          <w:rFonts w:ascii="Times New Roman" w:hAnsi="Times New Roman" w:cs="Times New Roman"/>
          <w:color w:val="6AAB73"/>
          <w:sz w:val="28"/>
          <w:szCs w:val="28"/>
          <w:lang w:val="en-US"/>
        </w:rPr>
        <w:t>" : "</w:t>
      </w:r>
      <w:r w:rsidRPr="00414485">
        <w:rPr>
          <w:rFonts w:ascii="Times New Roman" w:hAnsi="Times New Roman" w:cs="Times New Roman"/>
          <w:color w:val="BCBEC4"/>
          <w:sz w:val="28"/>
          <w:szCs w:val="28"/>
          <w:lang w:val="en-US"/>
        </w:rPr>
        <w:t xml:space="preserve">, x, </w:t>
      </w:r>
      <w:r w:rsidRPr="00414485">
        <w:rPr>
          <w:rFonts w:ascii="Times New Roman" w:hAnsi="Times New Roman" w:cs="Times New Roman"/>
          <w:color w:val="6AAB73"/>
          <w:sz w:val="28"/>
          <w:szCs w:val="28"/>
          <w:lang w:val="en-US"/>
        </w:rPr>
        <w:t>" : "</w:t>
      </w:r>
      <w:r w:rsidRPr="00414485">
        <w:rPr>
          <w:rFonts w:ascii="Times New Roman" w:hAnsi="Times New Roman" w:cs="Times New Roman"/>
          <w:color w:val="BCBEC4"/>
          <w:sz w:val="28"/>
          <w:szCs w:val="28"/>
          <w:lang w:val="en-US"/>
        </w:rPr>
        <w:t>, P)</w:t>
      </w:r>
      <w:r w:rsidRPr="00414485">
        <w:rPr>
          <w:rFonts w:ascii="Times New Roman" w:hAnsi="Times New Roman" w:cs="Times New Roman"/>
          <w:color w:val="BCBEC4"/>
          <w:sz w:val="28"/>
          <w:szCs w:val="28"/>
          <w:lang w:val="en-US"/>
        </w:rPr>
        <w:br/>
      </w:r>
      <w:r w:rsidRPr="00414485">
        <w:rPr>
          <w:rFonts w:ascii="Times New Roman" w:hAnsi="Times New Roman" w:cs="Times New Roman"/>
          <w:color w:val="8888C6"/>
          <w:sz w:val="28"/>
          <w:szCs w:val="28"/>
          <w:lang w:val="en-US"/>
        </w:rPr>
        <w:t>print</w:t>
      </w:r>
      <w:r w:rsidRPr="00414485">
        <w:rPr>
          <w:rFonts w:ascii="Times New Roman" w:hAnsi="Times New Roman" w:cs="Times New Roman"/>
          <w:color w:val="BCBEC4"/>
          <w:sz w:val="28"/>
          <w:szCs w:val="28"/>
          <w:lang w:val="en-US"/>
        </w:rPr>
        <w:t>(</w:t>
      </w:r>
      <w:r w:rsidRPr="00414485">
        <w:rPr>
          <w:rFonts w:ascii="Times New Roman" w:hAnsi="Times New Roman" w:cs="Times New Roman"/>
          <w:color w:val="6AAB73"/>
          <w:sz w:val="28"/>
          <w:szCs w:val="28"/>
          <w:lang w:val="en-US"/>
        </w:rPr>
        <w:t>"</w:t>
      </w:r>
      <w:proofErr w:type="spellStart"/>
      <w:r w:rsidRPr="00414485">
        <w:rPr>
          <w:rFonts w:ascii="Times New Roman" w:hAnsi="Times New Roman" w:cs="Times New Roman"/>
          <w:color w:val="6AAB73"/>
          <w:sz w:val="28"/>
          <w:szCs w:val="28"/>
          <w:lang w:val="en-US"/>
        </w:rPr>
        <w:t>Umumiy</w:t>
      </w:r>
      <w:proofErr w:type="spellEnd"/>
      <w:r w:rsidRPr="00414485">
        <w:rPr>
          <w:rFonts w:ascii="Times New Roman" w:hAnsi="Times New Roman" w:cs="Times New Roman"/>
          <w:color w:val="6AAB73"/>
          <w:sz w:val="28"/>
          <w:szCs w:val="28"/>
          <w:lang w:val="en-US"/>
        </w:rPr>
        <w:t xml:space="preserve">  = "</w:t>
      </w:r>
      <w:r w:rsidRPr="00414485">
        <w:rPr>
          <w:rFonts w:ascii="Times New Roman" w:hAnsi="Times New Roman" w:cs="Times New Roman"/>
          <w:color w:val="BCBEC4"/>
          <w:sz w:val="28"/>
          <w:szCs w:val="28"/>
          <w:lang w:val="en-US"/>
        </w:rPr>
        <w:t>, P)</w:t>
      </w:r>
    </w:p>
    <w:p w14:paraId="52B0E8A5" w14:textId="77777777" w:rsidR="00414485" w:rsidRPr="00414485" w:rsidRDefault="00414485" w:rsidP="00414485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3E0E4797" w14:textId="401B743F" w:rsidR="00414485" w:rsidRPr="00414485" w:rsidRDefault="007D4746" w:rsidP="00414485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7D474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8476B33" wp14:editId="6B316A19">
            <wp:extent cx="5943600" cy="2180590"/>
            <wp:effectExtent l="0" t="0" r="0" b="0"/>
            <wp:docPr id="11422295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2295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170E1FA5" w14:textId="5F170124" w:rsidR="00414485" w:rsidRPr="00414485" w:rsidRDefault="00414485" w:rsidP="00DD1F77">
      <w:pPr>
        <w:pStyle w:val="a0"/>
        <w:numPr>
          <w:ilvl w:val="0"/>
          <w:numId w:val="0"/>
        </w:num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A1726C2" w14:textId="7FB13135" w:rsidR="00414485" w:rsidRDefault="00414485" w:rsidP="00414485">
      <w:pPr>
        <w:pStyle w:val="ae"/>
        <w:numPr>
          <w:ilvl w:val="0"/>
          <w:numId w:val="12"/>
        </w:numPr>
        <w:spacing w:after="0" w:line="240" w:lineRule="auto"/>
        <w:ind w:left="927"/>
        <w:jc w:val="both"/>
        <w:rPr>
          <w:rFonts w:ascii="Times New Roman" w:hAnsi="Times New Roman" w:cs="Times New Roman"/>
          <w:sz w:val="28"/>
          <w:szCs w:val="28"/>
        </w:rPr>
      </w:pPr>
      <w:bookmarkStart w:id="1" w:name="_Hlk181107088"/>
      <w:proofErr w:type="spellStart"/>
      <w:r w:rsidRPr="00414485">
        <w:rPr>
          <w:rFonts w:ascii="Times New Roman" w:hAnsi="Times New Roman" w:cs="Times New Roman"/>
          <w:sz w:val="28"/>
          <w:szCs w:val="28"/>
        </w:rPr>
        <w:t>Butun</w:t>
      </w:r>
      <w:proofErr w:type="spellEnd"/>
      <w:r w:rsidRPr="00414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4485">
        <w:rPr>
          <w:rFonts w:ascii="Times New Roman" w:hAnsi="Times New Roman" w:cs="Times New Roman"/>
          <w:sz w:val="28"/>
          <w:szCs w:val="28"/>
        </w:rPr>
        <w:t>musbat</w:t>
      </w:r>
      <w:proofErr w:type="spellEnd"/>
      <w:r w:rsidRPr="00414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4485">
        <w:rPr>
          <w:rFonts w:ascii="Times New Roman" w:hAnsi="Times New Roman" w:cs="Times New Roman"/>
          <w:sz w:val="28"/>
          <w:szCs w:val="28"/>
        </w:rPr>
        <w:t>sonni</w:t>
      </w:r>
      <w:proofErr w:type="spellEnd"/>
      <w:r w:rsidRPr="00414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4485">
        <w:rPr>
          <w:rFonts w:ascii="Times New Roman" w:hAnsi="Times New Roman" w:cs="Times New Roman"/>
          <w:sz w:val="28"/>
          <w:szCs w:val="28"/>
        </w:rPr>
        <w:t>ifodalovchi</w:t>
      </w:r>
      <w:proofErr w:type="spellEnd"/>
      <w:r w:rsidRPr="00414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4485">
        <w:rPr>
          <w:rFonts w:ascii="Times New Roman" w:hAnsi="Times New Roman" w:cs="Times New Roman"/>
          <w:sz w:val="28"/>
          <w:szCs w:val="28"/>
        </w:rPr>
        <w:t>o’nlik</w:t>
      </w:r>
      <w:proofErr w:type="spellEnd"/>
      <w:r w:rsidRPr="00414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4485">
        <w:rPr>
          <w:rFonts w:ascii="Times New Roman" w:hAnsi="Times New Roman" w:cs="Times New Roman"/>
          <w:sz w:val="28"/>
          <w:szCs w:val="28"/>
        </w:rPr>
        <w:t>sanoq</w:t>
      </w:r>
      <w:proofErr w:type="spellEnd"/>
      <w:r w:rsidRPr="00414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4485">
        <w:rPr>
          <w:rFonts w:ascii="Times New Roman" w:hAnsi="Times New Roman" w:cs="Times New Roman"/>
          <w:sz w:val="28"/>
          <w:szCs w:val="28"/>
        </w:rPr>
        <w:t>sistemasidagi</w:t>
      </w:r>
      <w:proofErr w:type="spellEnd"/>
      <w:r w:rsidRPr="00414485">
        <w:rPr>
          <w:rFonts w:ascii="Times New Roman" w:hAnsi="Times New Roman" w:cs="Times New Roman"/>
          <w:sz w:val="28"/>
          <w:szCs w:val="28"/>
        </w:rPr>
        <w:t xml:space="preserve"> son </w:t>
      </w:r>
      <w:proofErr w:type="spellStart"/>
      <w:r w:rsidRPr="00414485">
        <w:rPr>
          <w:rFonts w:ascii="Times New Roman" w:hAnsi="Times New Roman" w:cs="Times New Roman"/>
          <w:sz w:val="28"/>
          <w:szCs w:val="28"/>
        </w:rPr>
        <w:t>satrda</w:t>
      </w:r>
      <w:proofErr w:type="spellEnd"/>
      <w:r w:rsidRPr="00414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14485">
        <w:rPr>
          <w:rFonts w:ascii="Times New Roman" w:hAnsi="Times New Roman" w:cs="Times New Roman"/>
          <w:sz w:val="28"/>
          <w:szCs w:val="28"/>
        </w:rPr>
        <w:t>berilgan.Bu</w:t>
      </w:r>
      <w:proofErr w:type="spellEnd"/>
      <w:proofErr w:type="gramEnd"/>
      <w:r w:rsidRPr="00414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4485">
        <w:rPr>
          <w:rFonts w:ascii="Times New Roman" w:hAnsi="Times New Roman" w:cs="Times New Roman"/>
          <w:sz w:val="28"/>
          <w:szCs w:val="28"/>
        </w:rPr>
        <w:t>sonning</w:t>
      </w:r>
      <w:proofErr w:type="spellEnd"/>
      <w:r w:rsidRPr="00414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4485">
        <w:rPr>
          <w:rFonts w:ascii="Times New Roman" w:hAnsi="Times New Roman" w:cs="Times New Roman"/>
          <w:sz w:val="28"/>
          <w:szCs w:val="28"/>
        </w:rPr>
        <w:t>ikkilik</w:t>
      </w:r>
      <w:proofErr w:type="spellEnd"/>
      <w:r w:rsidRPr="00414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4485">
        <w:rPr>
          <w:rFonts w:ascii="Times New Roman" w:hAnsi="Times New Roman" w:cs="Times New Roman"/>
          <w:sz w:val="28"/>
          <w:szCs w:val="28"/>
        </w:rPr>
        <w:t>sistemasidagi</w:t>
      </w:r>
      <w:proofErr w:type="spellEnd"/>
      <w:r w:rsidRPr="00414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4485">
        <w:rPr>
          <w:rFonts w:ascii="Times New Roman" w:hAnsi="Times New Roman" w:cs="Times New Roman"/>
          <w:sz w:val="28"/>
          <w:szCs w:val="28"/>
        </w:rPr>
        <w:t>qiymatini</w:t>
      </w:r>
      <w:proofErr w:type="spellEnd"/>
      <w:r w:rsidRPr="00414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4485">
        <w:rPr>
          <w:rFonts w:ascii="Times New Roman" w:hAnsi="Times New Roman" w:cs="Times New Roman"/>
          <w:sz w:val="28"/>
          <w:szCs w:val="28"/>
        </w:rPr>
        <w:t>o’zida</w:t>
      </w:r>
      <w:proofErr w:type="spellEnd"/>
      <w:r w:rsidRPr="00414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4485">
        <w:rPr>
          <w:rFonts w:ascii="Times New Roman" w:hAnsi="Times New Roman" w:cs="Times New Roman"/>
          <w:sz w:val="28"/>
          <w:szCs w:val="28"/>
        </w:rPr>
        <w:t>saqlovchi</w:t>
      </w:r>
      <w:proofErr w:type="spellEnd"/>
      <w:r w:rsidRPr="00414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4485">
        <w:rPr>
          <w:rFonts w:ascii="Times New Roman" w:hAnsi="Times New Roman" w:cs="Times New Roman"/>
          <w:sz w:val="28"/>
          <w:szCs w:val="28"/>
        </w:rPr>
        <w:t>satrni</w:t>
      </w:r>
      <w:proofErr w:type="spellEnd"/>
      <w:r w:rsidRPr="00414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4485">
        <w:rPr>
          <w:rFonts w:ascii="Times New Roman" w:hAnsi="Times New Roman" w:cs="Times New Roman"/>
          <w:sz w:val="28"/>
          <w:szCs w:val="28"/>
        </w:rPr>
        <w:t>chiqaruvchgi</w:t>
      </w:r>
      <w:proofErr w:type="spellEnd"/>
      <w:r w:rsidRPr="00414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4485">
        <w:rPr>
          <w:rFonts w:ascii="Times New Roman" w:hAnsi="Times New Roman" w:cs="Times New Roman"/>
          <w:sz w:val="28"/>
          <w:szCs w:val="28"/>
        </w:rPr>
        <w:t>dastur</w:t>
      </w:r>
      <w:proofErr w:type="spellEnd"/>
      <w:r w:rsidRPr="00414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4485">
        <w:rPr>
          <w:rFonts w:ascii="Times New Roman" w:hAnsi="Times New Roman" w:cs="Times New Roman"/>
          <w:sz w:val="28"/>
          <w:szCs w:val="28"/>
        </w:rPr>
        <w:t>tuzilsin</w:t>
      </w:r>
      <w:proofErr w:type="spellEnd"/>
      <w:r w:rsidRPr="00414485">
        <w:rPr>
          <w:rFonts w:ascii="Times New Roman" w:hAnsi="Times New Roman" w:cs="Times New Roman"/>
          <w:sz w:val="28"/>
          <w:szCs w:val="28"/>
        </w:rPr>
        <w:t>.</w:t>
      </w:r>
    </w:p>
    <w:p w14:paraId="1E4F3BDF" w14:textId="77777777" w:rsidR="00414485" w:rsidRPr="00414485" w:rsidRDefault="00414485" w:rsidP="00414485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0AED1D19" w14:textId="77777777" w:rsidR="00414485" w:rsidRPr="00414485" w:rsidRDefault="00414485" w:rsidP="00414485">
      <w:pPr>
        <w:pStyle w:val="HTML"/>
        <w:shd w:val="clear" w:color="auto" w:fill="1E1F22"/>
        <w:ind w:left="709"/>
        <w:rPr>
          <w:color w:val="BCBEC4"/>
          <w:lang w:val="en-US"/>
        </w:rPr>
      </w:pPr>
      <w:r w:rsidRPr="00414485">
        <w:rPr>
          <w:color w:val="7A7E85"/>
          <w:lang w:val="en-US"/>
        </w:rPr>
        <w:t xml:space="preserve"># </w:t>
      </w:r>
      <w:proofErr w:type="spellStart"/>
      <w:r w:rsidRPr="00414485">
        <w:rPr>
          <w:color w:val="7A7E85"/>
          <w:lang w:val="en-US"/>
        </w:rPr>
        <w:t>Foydalanuvchidan</w:t>
      </w:r>
      <w:proofErr w:type="spellEnd"/>
      <w:r w:rsidRPr="00414485">
        <w:rPr>
          <w:color w:val="7A7E85"/>
          <w:lang w:val="en-US"/>
        </w:rPr>
        <w:t xml:space="preserve"> </w:t>
      </w:r>
      <w:proofErr w:type="spellStart"/>
      <w:r w:rsidRPr="00414485">
        <w:rPr>
          <w:color w:val="7A7E85"/>
          <w:lang w:val="en-US"/>
        </w:rPr>
        <w:t>musbat</w:t>
      </w:r>
      <w:proofErr w:type="spellEnd"/>
      <w:r w:rsidRPr="00414485">
        <w:rPr>
          <w:color w:val="7A7E85"/>
          <w:lang w:val="en-US"/>
        </w:rPr>
        <w:t xml:space="preserve"> </w:t>
      </w:r>
      <w:proofErr w:type="spellStart"/>
      <w:r w:rsidRPr="00414485">
        <w:rPr>
          <w:color w:val="7A7E85"/>
          <w:lang w:val="en-US"/>
        </w:rPr>
        <w:t>butun</w:t>
      </w:r>
      <w:proofErr w:type="spellEnd"/>
      <w:r w:rsidRPr="00414485">
        <w:rPr>
          <w:color w:val="7A7E85"/>
          <w:lang w:val="en-US"/>
        </w:rPr>
        <w:t xml:space="preserve"> </w:t>
      </w:r>
      <w:proofErr w:type="spellStart"/>
      <w:r w:rsidRPr="00414485">
        <w:rPr>
          <w:color w:val="7A7E85"/>
          <w:lang w:val="en-US"/>
        </w:rPr>
        <w:t>sonni</w:t>
      </w:r>
      <w:proofErr w:type="spellEnd"/>
      <w:r w:rsidRPr="00414485">
        <w:rPr>
          <w:color w:val="7A7E85"/>
          <w:lang w:val="en-US"/>
        </w:rPr>
        <w:t xml:space="preserve"> </w:t>
      </w:r>
      <w:proofErr w:type="spellStart"/>
      <w:r w:rsidRPr="00414485">
        <w:rPr>
          <w:color w:val="7A7E85"/>
          <w:lang w:val="en-US"/>
        </w:rPr>
        <w:t>olish</w:t>
      </w:r>
      <w:proofErr w:type="spellEnd"/>
      <w:r w:rsidRPr="00414485">
        <w:rPr>
          <w:color w:val="7A7E85"/>
          <w:lang w:val="en-US"/>
        </w:rPr>
        <w:br/>
      </w:r>
      <w:proofErr w:type="spellStart"/>
      <w:r w:rsidRPr="00414485">
        <w:rPr>
          <w:color w:val="BCBEC4"/>
          <w:lang w:val="en-US"/>
        </w:rPr>
        <w:t>xabar</w:t>
      </w:r>
      <w:proofErr w:type="spellEnd"/>
      <w:r w:rsidRPr="00414485">
        <w:rPr>
          <w:color w:val="BCBEC4"/>
          <w:lang w:val="en-US"/>
        </w:rPr>
        <w:t xml:space="preserve"> = </w:t>
      </w:r>
      <w:proofErr w:type="gramStart"/>
      <w:r w:rsidRPr="00414485">
        <w:rPr>
          <w:color w:val="8888C6"/>
          <w:lang w:val="en-US"/>
        </w:rPr>
        <w:t>input</w:t>
      </w:r>
      <w:r w:rsidRPr="00414485">
        <w:rPr>
          <w:color w:val="BCBEC4"/>
          <w:lang w:val="en-US"/>
        </w:rPr>
        <w:t>(</w:t>
      </w:r>
      <w:proofErr w:type="gramEnd"/>
      <w:r w:rsidRPr="00414485">
        <w:rPr>
          <w:color w:val="6AAB73"/>
          <w:lang w:val="en-US"/>
        </w:rPr>
        <w:t>"</w:t>
      </w:r>
      <w:proofErr w:type="spellStart"/>
      <w:r w:rsidRPr="00414485">
        <w:rPr>
          <w:color w:val="6AAB73"/>
          <w:lang w:val="en-US"/>
        </w:rPr>
        <w:t>Butun</w:t>
      </w:r>
      <w:proofErr w:type="spellEnd"/>
      <w:r w:rsidRPr="00414485">
        <w:rPr>
          <w:color w:val="6AAB73"/>
          <w:lang w:val="en-US"/>
        </w:rPr>
        <w:t xml:space="preserve"> </w:t>
      </w:r>
      <w:proofErr w:type="spellStart"/>
      <w:r w:rsidRPr="00414485">
        <w:rPr>
          <w:color w:val="6AAB73"/>
          <w:lang w:val="en-US"/>
        </w:rPr>
        <w:t>musbat</w:t>
      </w:r>
      <w:proofErr w:type="spellEnd"/>
      <w:r w:rsidRPr="00414485">
        <w:rPr>
          <w:color w:val="6AAB73"/>
          <w:lang w:val="en-US"/>
        </w:rPr>
        <w:t xml:space="preserve"> </w:t>
      </w:r>
      <w:proofErr w:type="spellStart"/>
      <w:r w:rsidRPr="00414485">
        <w:rPr>
          <w:color w:val="6AAB73"/>
          <w:lang w:val="en-US"/>
        </w:rPr>
        <w:t>sonni</w:t>
      </w:r>
      <w:proofErr w:type="spellEnd"/>
      <w:r w:rsidRPr="00414485">
        <w:rPr>
          <w:color w:val="6AAB73"/>
          <w:lang w:val="en-US"/>
        </w:rPr>
        <w:t xml:space="preserve"> </w:t>
      </w:r>
      <w:proofErr w:type="spellStart"/>
      <w:r w:rsidRPr="00414485">
        <w:rPr>
          <w:color w:val="6AAB73"/>
          <w:lang w:val="en-US"/>
        </w:rPr>
        <w:t>kiriting</w:t>
      </w:r>
      <w:proofErr w:type="spellEnd"/>
      <w:r w:rsidRPr="00414485">
        <w:rPr>
          <w:color w:val="6AAB73"/>
          <w:lang w:val="en-US"/>
        </w:rPr>
        <w:t>: "</w:t>
      </w:r>
      <w:r w:rsidRPr="00414485">
        <w:rPr>
          <w:color w:val="BCBEC4"/>
          <w:lang w:val="en-US"/>
        </w:rPr>
        <w:t>)</w:t>
      </w:r>
      <w:r w:rsidRPr="00414485">
        <w:rPr>
          <w:color w:val="BCBEC4"/>
          <w:lang w:val="en-US"/>
        </w:rPr>
        <w:br/>
      </w:r>
      <w:r w:rsidRPr="00414485">
        <w:rPr>
          <w:color w:val="BCBEC4"/>
          <w:lang w:val="en-US"/>
        </w:rPr>
        <w:br/>
      </w:r>
      <w:r w:rsidRPr="00414485">
        <w:rPr>
          <w:color w:val="7A7E85"/>
          <w:lang w:val="en-US"/>
        </w:rPr>
        <w:t xml:space="preserve"># </w:t>
      </w:r>
      <w:proofErr w:type="spellStart"/>
      <w:r w:rsidRPr="00414485">
        <w:rPr>
          <w:color w:val="7A7E85"/>
          <w:lang w:val="en-US"/>
        </w:rPr>
        <w:t>Musbat</w:t>
      </w:r>
      <w:proofErr w:type="spellEnd"/>
      <w:r w:rsidRPr="00414485">
        <w:rPr>
          <w:color w:val="7A7E85"/>
          <w:lang w:val="en-US"/>
        </w:rPr>
        <w:t xml:space="preserve"> son </w:t>
      </w:r>
      <w:proofErr w:type="spellStart"/>
      <w:r w:rsidRPr="00414485">
        <w:rPr>
          <w:color w:val="7A7E85"/>
          <w:lang w:val="en-US"/>
        </w:rPr>
        <w:t>ekanligini</w:t>
      </w:r>
      <w:proofErr w:type="spellEnd"/>
      <w:r w:rsidRPr="00414485">
        <w:rPr>
          <w:color w:val="7A7E85"/>
          <w:lang w:val="en-US"/>
        </w:rPr>
        <w:t xml:space="preserve"> </w:t>
      </w:r>
      <w:proofErr w:type="spellStart"/>
      <w:r w:rsidRPr="00414485">
        <w:rPr>
          <w:color w:val="7A7E85"/>
          <w:lang w:val="en-US"/>
        </w:rPr>
        <w:t>tekshirish</w:t>
      </w:r>
      <w:proofErr w:type="spellEnd"/>
      <w:r w:rsidRPr="00414485">
        <w:rPr>
          <w:color w:val="7A7E85"/>
          <w:lang w:val="en-US"/>
        </w:rPr>
        <w:t xml:space="preserve"> </w:t>
      </w:r>
      <w:proofErr w:type="spellStart"/>
      <w:r w:rsidRPr="00414485">
        <w:rPr>
          <w:color w:val="7A7E85"/>
          <w:lang w:val="en-US"/>
        </w:rPr>
        <w:t>va</w:t>
      </w:r>
      <w:proofErr w:type="spellEnd"/>
      <w:r w:rsidRPr="00414485">
        <w:rPr>
          <w:color w:val="7A7E85"/>
          <w:lang w:val="en-US"/>
        </w:rPr>
        <w:t xml:space="preserve"> </w:t>
      </w:r>
      <w:proofErr w:type="spellStart"/>
      <w:r w:rsidRPr="00414485">
        <w:rPr>
          <w:color w:val="7A7E85"/>
          <w:lang w:val="en-US"/>
        </w:rPr>
        <w:t>ikkilik</w:t>
      </w:r>
      <w:proofErr w:type="spellEnd"/>
      <w:r w:rsidRPr="00414485">
        <w:rPr>
          <w:color w:val="7A7E85"/>
          <w:lang w:val="en-US"/>
        </w:rPr>
        <w:t xml:space="preserve"> </w:t>
      </w:r>
      <w:proofErr w:type="spellStart"/>
      <w:r w:rsidRPr="00414485">
        <w:rPr>
          <w:color w:val="7A7E85"/>
          <w:lang w:val="en-US"/>
        </w:rPr>
        <w:t>sistema</w:t>
      </w:r>
      <w:proofErr w:type="spellEnd"/>
      <w:r w:rsidRPr="00414485">
        <w:rPr>
          <w:color w:val="7A7E85"/>
          <w:lang w:val="en-US"/>
        </w:rPr>
        <w:t xml:space="preserve"> </w:t>
      </w:r>
      <w:proofErr w:type="spellStart"/>
      <w:r w:rsidRPr="00414485">
        <w:rPr>
          <w:color w:val="7A7E85"/>
          <w:lang w:val="en-US"/>
        </w:rPr>
        <w:t>formatiga</w:t>
      </w:r>
      <w:proofErr w:type="spellEnd"/>
      <w:r w:rsidRPr="00414485">
        <w:rPr>
          <w:color w:val="7A7E85"/>
          <w:lang w:val="en-US"/>
        </w:rPr>
        <w:t xml:space="preserve"> </w:t>
      </w:r>
      <w:proofErr w:type="spellStart"/>
      <w:r w:rsidRPr="00414485">
        <w:rPr>
          <w:color w:val="7A7E85"/>
          <w:lang w:val="en-US"/>
        </w:rPr>
        <w:t>o'tkazish</w:t>
      </w:r>
      <w:proofErr w:type="spellEnd"/>
      <w:r w:rsidRPr="00414485">
        <w:rPr>
          <w:color w:val="7A7E85"/>
          <w:lang w:val="en-US"/>
        </w:rPr>
        <w:br/>
      </w:r>
      <w:r w:rsidRPr="00414485">
        <w:rPr>
          <w:color w:val="CF8E6D"/>
          <w:lang w:val="en-US"/>
        </w:rPr>
        <w:t xml:space="preserve">if </w:t>
      </w:r>
      <w:proofErr w:type="spellStart"/>
      <w:r w:rsidRPr="00414485">
        <w:rPr>
          <w:color w:val="BCBEC4"/>
          <w:lang w:val="en-US"/>
        </w:rPr>
        <w:t>xabar.isdigit</w:t>
      </w:r>
      <w:proofErr w:type="spellEnd"/>
      <w:r w:rsidRPr="00414485">
        <w:rPr>
          <w:color w:val="BCBEC4"/>
          <w:lang w:val="en-US"/>
        </w:rPr>
        <w:t xml:space="preserve">() </w:t>
      </w:r>
      <w:r w:rsidRPr="00414485">
        <w:rPr>
          <w:color w:val="CF8E6D"/>
          <w:lang w:val="en-US"/>
        </w:rPr>
        <w:t xml:space="preserve">and </w:t>
      </w:r>
      <w:r w:rsidRPr="00414485">
        <w:rPr>
          <w:color w:val="8888C6"/>
          <w:lang w:val="en-US"/>
        </w:rPr>
        <w:t>int</w:t>
      </w:r>
      <w:r w:rsidRPr="00414485">
        <w:rPr>
          <w:color w:val="BCBEC4"/>
          <w:lang w:val="en-US"/>
        </w:rPr>
        <w:t>(</w:t>
      </w:r>
      <w:proofErr w:type="spellStart"/>
      <w:r w:rsidRPr="00414485">
        <w:rPr>
          <w:color w:val="BCBEC4"/>
          <w:lang w:val="en-US"/>
        </w:rPr>
        <w:t>xabar</w:t>
      </w:r>
      <w:proofErr w:type="spellEnd"/>
      <w:r w:rsidRPr="00414485">
        <w:rPr>
          <w:color w:val="BCBEC4"/>
          <w:lang w:val="en-US"/>
        </w:rPr>
        <w:t xml:space="preserve">) &gt; </w:t>
      </w:r>
      <w:r w:rsidRPr="00414485">
        <w:rPr>
          <w:color w:val="2AACB8"/>
          <w:lang w:val="en-US"/>
        </w:rPr>
        <w:t>0</w:t>
      </w:r>
      <w:r w:rsidRPr="00414485">
        <w:rPr>
          <w:color w:val="BCBEC4"/>
          <w:lang w:val="en-US"/>
        </w:rPr>
        <w:t>:</w:t>
      </w:r>
      <w:r w:rsidRPr="00414485">
        <w:rPr>
          <w:color w:val="BCBEC4"/>
          <w:lang w:val="en-US"/>
        </w:rPr>
        <w:br/>
        <w:t xml:space="preserve">    </w:t>
      </w:r>
      <w:proofErr w:type="spellStart"/>
      <w:r w:rsidRPr="00414485">
        <w:rPr>
          <w:color w:val="BCBEC4"/>
          <w:lang w:val="en-US"/>
        </w:rPr>
        <w:t>ikkilik</w:t>
      </w:r>
      <w:proofErr w:type="spellEnd"/>
      <w:r w:rsidRPr="00414485">
        <w:rPr>
          <w:color w:val="BCBEC4"/>
          <w:lang w:val="en-US"/>
        </w:rPr>
        <w:t xml:space="preserve"> = </w:t>
      </w:r>
      <w:r w:rsidRPr="00414485">
        <w:rPr>
          <w:color w:val="8888C6"/>
          <w:lang w:val="en-US"/>
        </w:rPr>
        <w:t>bin</w:t>
      </w:r>
      <w:r w:rsidRPr="00414485">
        <w:rPr>
          <w:color w:val="BCBEC4"/>
          <w:lang w:val="en-US"/>
        </w:rPr>
        <w:t>(</w:t>
      </w:r>
      <w:r w:rsidRPr="00414485">
        <w:rPr>
          <w:color w:val="8888C6"/>
          <w:lang w:val="en-US"/>
        </w:rPr>
        <w:t>int</w:t>
      </w:r>
      <w:r w:rsidRPr="00414485">
        <w:rPr>
          <w:color w:val="BCBEC4"/>
          <w:lang w:val="en-US"/>
        </w:rPr>
        <w:t>(</w:t>
      </w:r>
      <w:proofErr w:type="spellStart"/>
      <w:r w:rsidRPr="00414485">
        <w:rPr>
          <w:color w:val="BCBEC4"/>
          <w:lang w:val="en-US"/>
        </w:rPr>
        <w:t>xabar</w:t>
      </w:r>
      <w:proofErr w:type="spellEnd"/>
      <w:r w:rsidRPr="00414485">
        <w:rPr>
          <w:color w:val="BCBEC4"/>
          <w:lang w:val="en-US"/>
        </w:rPr>
        <w:t>))[</w:t>
      </w:r>
      <w:r w:rsidRPr="00414485">
        <w:rPr>
          <w:color w:val="2AACB8"/>
          <w:lang w:val="en-US"/>
        </w:rPr>
        <w:t>2</w:t>
      </w:r>
      <w:r w:rsidRPr="00414485">
        <w:rPr>
          <w:color w:val="BCBEC4"/>
          <w:lang w:val="en-US"/>
        </w:rPr>
        <w:t xml:space="preserve">:]  </w:t>
      </w:r>
      <w:r w:rsidRPr="00414485">
        <w:rPr>
          <w:color w:val="7A7E85"/>
          <w:lang w:val="en-US"/>
        </w:rPr>
        <w:t xml:space="preserve"># </w:t>
      </w:r>
      <w:proofErr w:type="spellStart"/>
      <w:r w:rsidRPr="00414485">
        <w:rPr>
          <w:color w:val="7A7E85"/>
          <w:lang w:val="en-US"/>
        </w:rPr>
        <w:t>Ikkilik</w:t>
      </w:r>
      <w:proofErr w:type="spellEnd"/>
      <w:r w:rsidRPr="00414485">
        <w:rPr>
          <w:color w:val="7A7E85"/>
          <w:lang w:val="en-US"/>
        </w:rPr>
        <w:t xml:space="preserve"> </w:t>
      </w:r>
      <w:proofErr w:type="spellStart"/>
      <w:r w:rsidRPr="00414485">
        <w:rPr>
          <w:color w:val="7A7E85"/>
          <w:lang w:val="en-US"/>
        </w:rPr>
        <w:t>sistema</w:t>
      </w:r>
      <w:proofErr w:type="spellEnd"/>
      <w:r w:rsidRPr="00414485">
        <w:rPr>
          <w:color w:val="7A7E85"/>
          <w:lang w:val="en-US"/>
        </w:rPr>
        <w:br/>
        <w:t xml:space="preserve">    </w:t>
      </w:r>
      <w:r w:rsidRPr="00414485">
        <w:rPr>
          <w:color w:val="8888C6"/>
          <w:lang w:val="en-US"/>
        </w:rPr>
        <w:t>print</w:t>
      </w:r>
      <w:r w:rsidRPr="00414485">
        <w:rPr>
          <w:color w:val="BCBEC4"/>
          <w:lang w:val="en-US"/>
        </w:rPr>
        <w:t>(</w:t>
      </w:r>
      <w:proofErr w:type="spellStart"/>
      <w:r w:rsidRPr="00414485">
        <w:rPr>
          <w:color w:val="6AAB73"/>
          <w:lang w:val="en-US"/>
        </w:rPr>
        <w:t>f"Ikkilik</w:t>
      </w:r>
      <w:proofErr w:type="spellEnd"/>
      <w:r w:rsidRPr="00414485">
        <w:rPr>
          <w:color w:val="6AAB73"/>
          <w:lang w:val="en-US"/>
        </w:rPr>
        <w:t xml:space="preserve"> </w:t>
      </w:r>
      <w:proofErr w:type="spellStart"/>
      <w:r w:rsidRPr="00414485">
        <w:rPr>
          <w:color w:val="6AAB73"/>
          <w:lang w:val="en-US"/>
        </w:rPr>
        <w:t>sistemadagi</w:t>
      </w:r>
      <w:proofErr w:type="spellEnd"/>
      <w:r w:rsidRPr="00414485">
        <w:rPr>
          <w:color w:val="6AAB73"/>
          <w:lang w:val="en-US"/>
        </w:rPr>
        <w:t xml:space="preserve"> </w:t>
      </w:r>
      <w:proofErr w:type="spellStart"/>
      <w:r w:rsidRPr="00414485">
        <w:rPr>
          <w:color w:val="6AAB73"/>
          <w:lang w:val="en-US"/>
        </w:rPr>
        <w:t>qiymati</w:t>
      </w:r>
      <w:proofErr w:type="spellEnd"/>
      <w:r w:rsidRPr="00414485">
        <w:rPr>
          <w:color w:val="6AAB73"/>
          <w:lang w:val="en-US"/>
        </w:rPr>
        <w:t xml:space="preserve">: </w:t>
      </w:r>
      <w:r w:rsidRPr="00414485">
        <w:rPr>
          <w:color w:val="CF8E6D"/>
          <w:lang w:val="en-US"/>
        </w:rPr>
        <w:t>{</w:t>
      </w:r>
      <w:proofErr w:type="spellStart"/>
      <w:r w:rsidRPr="00414485">
        <w:rPr>
          <w:color w:val="BCBEC4"/>
          <w:lang w:val="en-US"/>
        </w:rPr>
        <w:t>ikkilik</w:t>
      </w:r>
      <w:proofErr w:type="spellEnd"/>
      <w:r w:rsidRPr="00414485">
        <w:rPr>
          <w:color w:val="CF8E6D"/>
          <w:lang w:val="en-US"/>
        </w:rPr>
        <w:t>}</w:t>
      </w:r>
      <w:r w:rsidRPr="00414485">
        <w:rPr>
          <w:color w:val="6AAB73"/>
          <w:lang w:val="en-US"/>
        </w:rPr>
        <w:t>"</w:t>
      </w:r>
      <w:r w:rsidRPr="00414485">
        <w:rPr>
          <w:color w:val="BCBEC4"/>
          <w:lang w:val="en-US"/>
        </w:rPr>
        <w:t>)</w:t>
      </w:r>
      <w:r w:rsidRPr="00414485">
        <w:rPr>
          <w:color w:val="BCBEC4"/>
          <w:lang w:val="en-US"/>
        </w:rPr>
        <w:br/>
      </w:r>
      <w:r w:rsidRPr="00414485">
        <w:rPr>
          <w:color w:val="CF8E6D"/>
          <w:lang w:val="en-US"/>
        </w:rPr>
        <w:t>else</w:t>
      </w:r>
      <w:r w:rsidRPr="00414485">
        <w:rPr>
          <w:color w:val="BCBEC4"/>
          <w:lang w:val="en-US"/>
        </w:rPr>
        <w:t>:</w:t>
      </w:r>
      <w:r w:rsidRPr="00414485">
        <w:rPr>
          <w:color w:val="BCBEC4"/>
          <w:lang w:val="en-US"/>
        </w:rPr>
        <w:br/>
        <w:t xml:space="preserve">    </w:t>
      </w:r>
      <w:r w:rsidRPr="00414485">
        <w:rPr>
          <w:color w:val="8888C6"/>
          <w:lang w:val="en-US"/>
        </w:rPr>
        <w:t>print</w:t>
      </w:r>
      <w:r w:rsidRPr="00414485">
        <w:rPr>
          <w:color w:val="BCBEC4"/>
          <w:lang w:val="en-US"/>
        </w:rPr>
        <w:t>(</w:t>
      </w:r>
      <w:r w:rsidRPr="00414485">
        <w:rPr>
          <w:color w:val="6AAB73"/>
          <w:lang w:val="en-US"/>
        </w:rPr>
        <w:t xml:space="preserve">"Iltimos, </w:t>
      </w:r>
      <w:proofErr w:type="spellStart"/>
      <w:r w:rsidRPr="00414485">
        <w:rPr>
          <w:color w:val="6AAB73"/>
          <w:lang w:val="en-US"/>
        </w:rPr>
        <w:t>musbat</w:t>
      </w:r>
      <w:proofErr w:type="spellEnd"/>
      <w:r w:rsidRPr="00414485">
        <w:rPr>
          <w:color w:val="6AAB73"/>
          <w:lang w:val="en-US"/>
        </w:rPr>
        <w:t xml:space="preserve"> </w:t>
      </w:r>
      <w:proofErr w:type="spellStart"/>
      <w:r w:rsidRPr="00414485">
        <w:rPr>
          <w:color w:val="6AAB73"/>
          <w:lang w:val="en-US"/>
        </w:rPr>
        <w:t>butun</w:t>
      </w:r>
      <w:proofErr w:type="spellEnd"/>
      <w:r w:rsidRPr="00414485">
        <w:rPr>
          <w:color w:val="6AAB73"/>
          <w:lang w:val="en-US"/>
        </w:rPr>
        <w:t xml:space="preserve"> son </w:t>
      </w:r>
      <w:proofErr w:type="spellStart"/>
      <w:r w:rsidRPr="00414485">
        <w:rPr>
          <w:color w:val="6AAB73"/>
          <w:lang w:val="en-US"/>
        </w:rPr>
        <w:t>kiriting</w:t>
      </w:r>
      <w:proofErr w:type="spellEnd"/>
      <w:r w:rsidRPr="00414485">
        <w:rPr>
          <w:color w:val="6AAB73"/>
          <w:lang w:val="en-US"/>
        </w:rPr>
        <w:t>."</w:t>
      </w:r>
      <w:r w:rsidRPr="00414485">
        <w:rPr>
          <w:color w:val="BCBEC4"/>
          <w:lang w:val="en-US"/>
        </w:rPr>
        <w:t>)</w:t>
      </w:r>
    </w:p>
    <w:p w14:paraId="78FF3853" w14:textId="77777777" w:rsidR="00414485" w:rsidRPr="00414485" w:rsidRDefault="00414485" w:rsidP="00414485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bookmarkEnd w:id="1"/>
    <w:p w14:paraId="6186B65C" w14:textId="1F529B4C" w:rsidR="00414485" w:rsidRPr="00414485" w:rsidRDefault="007D4746" w:rsidP="00DD1F77">
      <w:pPr>
        <w:pStyle w:val="a0"/>
        <w:numPr>
          <w:ilvl w:val="0"/>
          <w:numId w:val="0"/>
        </w:num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D4746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F1C6410" wp14:editId="3E5FC9B2">
            <wp:extent cx="5943600" cy="1270000"/>
            <wp:effectExtent l="0" t="0" r="0" b="6350"/>
            <wp:docPr id="17463325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33253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4485" w:rsidRPr="00414485" w:rsidSect="00DD1F77">
      <w:pgSz w:w="12240" w:h="15840"/>
      <w:pgMar w:top="1152" w:right="1440" w:bottom="72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7FF3DC" w14:textId="77777777" w:rsidR="0089515B" w:rsidRDefault="0089515B" w:rsidP="00DD1F77">
      <w:pPr>
        <w:spacing w:after="0" w:line="240" w:lineRule="auto"/>
      </w:pPr>
      <w:r>
        <w:separator/>
      </w:r>
    </w:p>
  </w:endnote>
  <w:endnote w:type="continuationSeparator" w:id="0">
    <w:p w14:paraId="0C5F3FD1" w14:textId="77777777" w:rsidR="0089515B" w:rsidRDefault="0089515B" w:rsidP="00DD1F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053685" w14:textId="77777777" w:rsidR="0089515B" w:rsidRDefault="0089515B" w:rsidP="00DD1F77">
      <w:pPr>
        <w:spacing w:after="0" w:line="240" w:lineRule="auto"/>
      </w:pPr>
      <w:r>
        <w:separator/>
      </w:r>
    </w:p>
  </w:footnote>
  <w:footnote w:type="continuationSeparator" w:id="0">
    <w:p w14:paraId="257EB6C7" w14:textId="77777777" w:rsidR="0089515B" w:rsidRDefault="0089515B" w:rsidP="00DD1F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EF3EBC0C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1022ED"/>
    <w:multiLevelType w:val="hybridMultilevel"/>
    <w:tmpl w:val="1994CCB4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E72112C"/>
    <w:multiLevelType w:val="hybridMultilevel"/>
    <w:tmpl w:val="1994CCB4"/>
    <w:lvl w:ilvl="0" w:tplc="96DE4B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EBE7573"/>
    <w:multiLevelType w:val="multilevel"/>
    <w:tmpl w:val="23D4F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573519"/>
    <w:multiLevelType w:val="multilevel"/>
    <w:tmpl w:val="7534F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4305471">
    <w:abstractNumId w:val="8"/>
  </w:num>
  <w:num w:numId="2" w16cid:durableId="1432241408">
    <w:abstractNumId w:val="6"/>
  </w:num>
  <w:num w:numId="3" w16cid:durableId="907231852">
    <w:abstractNumId w:val="5"/>
  </w:num>
  <w:num w:numId="4" w16cid:durableId="351614743">
    <w:abstractNumId w:val="4"/>
  </w:num>
  <w:num w:numId="5" w16cid:durableId="869487272">
    <w:abstractNumId w:val="7"/>
  </w:num>
  <w:num w:numId="6" w16cid:durableId="1213536595">
    <w:abstractNumId w:val="3"/>
  </w:num>
  <w:num w:numId="7" w16cid:durableId="1457485777">
    <w:abstractNumId w:val="2"/>
  </w:num>
  <w:num w:numId="8" w16cid:durableId="497159202">
    <w:abstractNumId w:val="1"/>
  </w:num>
  <w:num w:numId="9" w16cid:durableId="1538424668">
    <w:abstractNumId w:val="0"/>
  </w:num>
  <w:num w:numId="10" w16cid:durableId="679697008">
    <w:abstractNumId w:val="11"/>
  </w:num>
  <w:num w:numId="11" w16cid:durableId="416828242">
    <w:abstractNumId w:val="12"/>
  </w:num>
  <w:num w:numId="12" w16cid:durableId="1172185925">
    <w:abstractNumId w:val="10"/>
  </w:num>
  <w:num w:numId="13" w16cid:durableId="7092695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15C2"/>
    <w:rsid w:val="000E5D69"/>
    <w:rsid w:val="0015074B"/>
    <w:rsid w:val="0029639D"/>
    <w:rsid w:val="002C1F58"/>
    <w:rsid w:val="00326F90"/>
    <w:rsid w:val="00345F0E"/>
    <w:rsid w:val="0038739A"/>
    <w:rsid w:val="00414485"/>
    <w:rsid w:val="004A5D05"/>
    <w:rsid w:val="00513619"/>
    <w:rsid w:val="00570203"/>
    <w:rsid w:val="005B3F6D"/>
    <w:rsid w:val="00622282"/>
    <w:rsid w:val="006D4E58"/>
    <w:rsid w:val="007D4746"/>
    <w:rsid w:val="0089515B"/>
    <w:rsid w:val="00AA1D8D"/>
    <w:rsid w:val="00AB32AC"/>
    <w:rsid w:val="00B47730"/>
    <w:rsid w:val="00C007FF"/>
    <w:rsid w:val="00CB0664"/>
    <w:rsid w:val="00D75F29"/>
    <w:rsid w:val="00DD1F77"/>
    <w:rsid w:val="00F13B1C"/>
    <w:rsid w:val="00F36465"/>
    <w:rsid w:val="00F5234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78B63B3"/>
  <w14:defaultImageDpi w14:val="300"/>
  <w15:docId w15:val="{A4752FBE-AE76-49D5-9D26-7C0CDB9FD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8">
    <w:name w:val="Normal (Web)"/>
    <w:basedOn w:val="a1"/>
    <w:link w:val="aff9"/>
    <w:uiPriority w:val="99"/>
    <w:unhideWhenUsed/>
    <w:rsid w:val="004A5D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ff9">
    <w:name w:val="Обычный (Интернет) Знак"/>
    <w:link w:val="aff8"/>
    <w:uiPriority w:val="99"/>
    <w:rsid w:val="00DD1F77"/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1"/>
    <w:link w:val="HTML0"/>
    <w:uiPriority w:val="99"/>
    <w:semiHidden/>
    <w:unhideWhenUsed/>
    <w:rsid w:val="004144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414485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08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0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9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45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36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27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9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05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BFEE5CB-C515-43AF-B8CB-8AB9760F13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272</Words>
  <Characters>1556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1825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/>
  <cp:lastModifiedBy>Juraboyev Dilshod</cp:lastModifiedBy>
  <cp:revision>3</cp:revision>
  <dcterms:created xsi:type="dcterms:W3CDTF">2024-10-29T10:29:00Z</dcterms:created>
  <dcterms:modified xsi:type="dcterms:W3CDTF">2024-10-29T10:45:00Z</dcterms:modified>
  <cp:category/>
</cp:coreProperties>
</file>