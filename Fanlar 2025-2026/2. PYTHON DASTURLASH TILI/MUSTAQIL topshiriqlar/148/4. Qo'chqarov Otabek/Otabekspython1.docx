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EE4FF" w14:textId="77777777" w:rsidR="00DD1F77" w:rsidRDefault="00DD1F77" w:rsidP="00DD1F7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O’zbekiston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Respublikasi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Mudofaa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Vazirligi</w:t>
      </w:r>
      <w:proofErr w:type="spellEnd"/>
    </w:p>
    <w:p w14:paraId="6DF402BF" w14:textId="77777777" w:rsidR="00DD1F77" w:rsidRDefault="00DD1F77" w:rsidP="00DD1F7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Axborot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Kommunikatsiya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Texnologiyalari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va</w:t>
      </w:r>
      <w:proofErr w:type="spellEnd"/>
    </w:p>
    <w:p w14:paraId="451A39D2" w14:textId="77777777" w:rsidR="00DD1F77" w:rsidRDefault="00DD1F77" w:rsidP="00DD1F7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Aloqa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Harbiy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Insituti</w:t>
      </w:r>
      <w:proofErr w:type="spellEnd"/>
    </w:p>
    <w:p w14:paraId="1A28FE70" w14:textId="77777777" w:rsidR="00DD1F77" w:rsidRDefault="00DD1F77" w:rsidP="00DD1F7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Kiberxavfsizlik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fakulteti</w:t>
      </w:r>
      <w:proofErr w:type="spellEnd"/>
    </w:p>
    <w:p w14:paraId="31B5DDAA" w14:textId="77777777" w:rsidR="00DD1F77" w:rsidRDefault="00DD1F77" w:rsidP="00DD1F77">
      <w:pPr>
        <w:pStyle w:val="aff8"/>
        <w:shd w:val="clear" w:color="auto" w:fill="FFFFFF"/>
        <w:spacing w:before="0" w:beforeAutospacing="0" w:after="0" w:afterAutospacing="0" w:line="360" w:lineRule="atLeas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</w:t>
      </w:r>
      <w:proofErr w:type="spellStart"/>
      <w:r>
        <w:rPr>
          <w:b/>
          <w:sz w:val="36"/>
          <w:szCs w:val="36"/>
        </w:rPr>
        <w:t>Tarmoq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axborot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tizimlar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xavfsizligi</w:t>
      </w:r>
      <w:proofErr w:type="spellEnd"/>
      <w:r>
        <w:rPr>
          <w:b/>
          <w:bCs/>
          <w:sz w:val="36"/>
          <w:szCs w:val="36"/>
        </w:rPr>
        <w:t>”</w:t>
      </w:r>
    </w:p>
    <w:p w14:paraId="29058778" w14:textId="77777777" w:rsidR="00DD1F77" w:rsidRDefault="00DD1F77" w:rsidP="00DD1F77">
      <w:pPr>
        <w:pStyle w:val="aff8"/>
        <w:shd w:val="clear" w:color="auto" w:fill="FFFFFF"/>
        <w:spacing w:before="0" w:beforeAutospacing="0" w:after="0" w:afterAutospacing="0" w:line="360" w:lineRule="atLeast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kafedrasi</w:t>
      </w:r>
      <w:proofErr w:type="spellEnd"/>
    </w:p>
    <w:p w14:paraId="542ACFB9" w14:textId="03563814" w:rsidR="00DD1F77" w:rsidRDefault="00DD1F77" w:rsidP="00DD1F7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“</w:t>
      </w:r>
      <w:r w:rsidR="005136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Python </w:t>
      </w:r>
      <w:proofErr w:type="spellStart"/>
      <w:r w:rsidR="00513619">
        <w:rPr>
          <w:rFonts w:ascii="Times New Roman" w:eastAsia="Times New Roman" w:hAnsi="Times New Roman" w:cs="Times New Roman"/>
          <w:b/>
          <w:bCs/>
          <w:sz w:val="36"/>
          <w:szCs w:val="36"/>
        </w:rPr>
        <w:t>dasturlash</w:t>
      </w:r>
      <w:proofErr w:type="spellEnd"/>
      <w:r w:rsidR="005136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513619">
        <w:rPr>
          <w:rFonts w:ascii="Times New Roman" w:eastAsia="Times New Roman" w:hAnsi="Times New Roman" w:cs="Times New Roman"/>
          <w:b/>
          <w:bCs/>
          <w:sz w:val="36"/>
          <w:szCs w:val="36"/>
        </w:rPr>
        <w:t>tili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”</w:t>
      </w:r>
    </w:p>
    <w:p w14:paraId="096FD0D7" w14:textId="77777777" w:rsidR="00DD1F77" w:rsidRDefault="00DD1F77" w:rsidP="00DD1F7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fanidan</w:t>
      </w:r>
      <w:proofErr w:type="spellEnd"/>
    </w:p>
    <w:p w14:paraId="21AB7969" w14:textId="77777777" w:rsidR="00DD1F77" w:rsidRDefault="00DD1F77" w:rsidP="00DD1F7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28"/>
        </w:rPr>
        <w:drawing>
          <wp:inline distT="0" distB="0" distL="0" distR="0" wp14:anchorId="0A8F0384" wp14:editId="2B869401">
            <wp:extent cx="240030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2" cy="240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788D" w14:textId="77777777" w:rsidR="00DD1F77" w:rsidRDefault="00DD1F77" w:rsidP="00DD1F7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44"/>
          <w:szCs w:val="144"/>
        </w:rPr>
        <w:t>Mustaqil</w:t>
      </w:r>
      <w:proofErr w:type="spellEnd"/>
      <w:r>
        <w:rPr>
          <w:rFonts w:ascii="Times New Roman" w:eastAsia="Times New Roman" w:hAnsi="Times New Roman" w:cs="Times New Roman"/>
          <w:b/>
          <w:bCs/>
          <w:sz w:val="144"/>
          <w:szCs w:val="1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44"/>
          <w:szCs w:val="144"/>
        </w:rPr>
        <w:t>ish</w:t>
      </w:r>
      <w:proofErr w:type="spellEnd"/>
    </w:p>
    <w:p w14:paraId="3C706DDA" w14:textId="77777777" w:rsidR="00513619" w:rsidRPr="00513619" w:rsidRDefault="00513619" w:rsidP="00DD1F7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3CF7A1" w14:textId="78CE95C5" w:rsidR="00DD1F77" w:rsidRPr="000E5D69" w:rsidRDefault="00DD1F77" w:rsidP="00DD1F77">
      <w:pPr>
        <w:pStyle w:val="a0"/>
        <w:numPr>
          <w:ilvl w:val="0"/>
          <w:numId w:val="0"/>
        </w:numPr>
        <w:spacing w:line="360" w:lineRule="auto"/>
        <w:rPr>
          <w:sz w:val="32"/>
          <w:szCs w:val="28"/>
        </w:rPr>
      </w:pPr>
      <w:r>
        <w:rPr>
          <w:b/>
          <w:bCs/>
          <w:sz w:val="32"/>
          <w:szCs w:val="28"/>
        </w:rPr>
        <w:t xml:space="preserve">                                       </w:t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    Bajardi:</w:t>
      </w:r>
      <w:r>
        <w:rPr>
          <w:sz w:val="32"/>
          <w:szCs w:val="28"/>
        </w:rPr>
        <w:t xml:space="preserve">         </w:t>
      </w:r>
      <w:proofErr w:type="spellStart"/>
      <w:r>
        <w:rPr>
          <w:sz w:val="32"/>
          <w:szCs w:val="28"/>
        </w:rPr>
        <w:t>Kursant</w:t>
      </w:r>
      <w:proofErr w:type="spellEnd"/>
      <w:r>
        <w:rPr>
          <w:sz w:val="32"/>
          <w:szCs w:val="28"/>
        </w:rPr>
        <w:t xml:space="preserve"> </w:t>
      </w:r>
      <w:proofErr w:type="spellStart"/>
      <w:r w:rsidR="000E5D69">
        <w:rPr>
          <w:sz w:val="32"/>
          <w:szCs w:val="28"/>
        </w:rPr>
        <w:t>Qo’chqorov</w:t>
      </w:r>
      <w:proofErr w:type="spellEnd"/>
      <w:r w:rsidR="000E5D69">
        <w:rPr>
          <w:sz w:val="32"/>
          <w:szCs w:val="28"/>
        </w:rPr>
        <w:t xml:space="preserve"> O.</w:t>
      </w:r>
    </w:p>
    <w:p w14:paraId="10F4C0B8" w14:textId="437D4591" w:rsidR="00DD1F77" w:rsidRDefault="00DD1F77" w:rsidP="00513619">
      <w:pPr>
        <w:pStyle w:val="a0"/>
        <w:numPr>
          <w:ilvl w:val="0"/>
          <w:numId w:val="0"/>
        </w:numPr>
        <w:ind w:left="360"/>
        <w:jc w:val="both"/>
        <w:rPr>
          <w:sz w:val="32"/>
          <w:szCs w:val="28"/>
        </w:rPr>
      </w:pPr>
      <w:r>
        <w:rPr>
          <w:b/>
          <w:bCs/>
          <w:sz w:val="32"/>
          <w:szCs w:val="28"/>
        </w:rPr>
        <w:t xml:space="preserve">                              </w:t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  </w:t>
      </w:r>
      <w:proofErr w:type="spellStart"/>
      <w:r>
        <w:rPr>
          <w:b/>
          <w:bCs/>
          <w:sz w:val="32"/>
          <w:szCs w:val="28"/>
        </w:rPr>
        <w:t>Tekshirdi</w:t>
      </w:r>
      <w:proofErr w:type="spellEnd"/>
      <w:r>
        <w:rPr>
          <w:b/>
          <w:bCs/>
          <w:sz w:val="32"/>
          <w:szCs w:val="28"/>
        </w:rPr>
        <w:t xml:space="preserve">:    </w:t>
      </w:r>
      <w:r>
        <w:rPr>
          <w:sz w:val="32"/>
          <w:szCs w:val="28"/>
        </w:rPr>
        <w:t xml:space="preserve"> </w:t>
      </w:r>
      <w:r w:rsidR="000E5D69">
        <w:rPr>
          <w:sz w:val="32"/>
          <w:szCs w:val="28"/>
        </w:rPr>
        <w:t xml:space="preserve">QK </w:t>
      </w:r>
      <w:proofErr w:type="spellStart"/>
      <w:r w:rsidR="000E5D69">
        <w:rPr>
          <w:sz w:val="32"/>
          <w:szCs w:val="28"/>
        </w:rPr>
        <w:t>xizmatchisi</w:t>
      </w:r>
      <w:proofErr w:type="spellEnd"/>
      <w:r w:rsidR="000E5D69">
        <w:rPr>
          <w:sz w:val="32"/>
          <w:szCs w:val="28"/>
        </w:rPr>
        <w:t xml:space="preserve"> </w:t>
      </w:r>
      <w:proofErr w:type="spellStart"/>
      <w:r w:rsidR="00C007FF">
        <w:rPr>
          <w:sz w:val="32"/>
          <w:szCs w:val="28"/>
        </w:rPr>
        <w:t>Sapaye</w:t>
      </w:r>
      <w:r w:rsidR="00513619">
        <w:rPr>
          <w:sz w:val="32"/>
          <w:szCs w:val="28"/>
        </w:rPr>
        <w:t>v</w:t>
      </w:r>
      <w:proofErr w:type="spellEnd"/>
      <w:r w:rsidR="00513619">
        <w:rPr>
          <w:sz w:val="32"/>
          <w:szCs w:val="28"/>
        </w:rPr>
        <w:t xml:space="preserve"> </w:t>
      </w:r>
      <w:proofErr w:type="spellStart"/>
      <w:r w:rsidR="00513619">
        <w:rPr>
          <w:sz w:val="32"/>
          <w:szCs w:val="28"/>
        </w:rPr>
        <w:t>Sh</w:t>
      </w:r>
      <w:proofErr w:type="spellEnd"/>
    </w:p>
    <w:p w14:paraId="1892159C" w14:textId="77777777" w:rsidR="00DD1F77" w:rsidRDefault="00DD1F77" w:rsidP="00DD1F77">
      <w:pPr>
        <w:pStyle w:val="a0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</w:p>
    <w:p w14:paraId="3753AF14" w14:textId="77777777" w:rsidR="00DD1F77" w:rsidRDefault="00DD1F77" w:rsidP="00DD1F77">
      <w:pPr>
        <w:pStyle w:val="a0"/>
        <w:numPr>
          <w:ilvl w:val="0"/>
          <w:numId w:val="0"/>
        </w:numPr>
        <w:ind w:left="360"/>
        <w:jc w:val="center"/>
        <w:rPr>
          <w:b/>
          <w:bCs/>
          <w:sz w:val="28"/>
          <w:szCs w:val="28"/>
        </w:rPr>
      </w:pPr>
    </w:p>
    <w:p w14:paraId="20706EF4" w14:textId="77777777" w:rsidR="00DD1F77" w:rsidRDefault="00DD1F77" w:rsidP="00DD1F77">
      <w:pPr>
        <w:pStyle w:val="a0"/>
        <w:numPr>
          <w:ilvl w:val="0"/>
          <w:numId w:val="0"/>
        </w:numPr>
        <w:ind w:left="360"/>
        <w:jc w:val="center"/>
        <w:rPr>
          <w:b/>
          <w:bCs/>
          <w:sz w:val="28"/>
          <w:szCs w:val="28"/>
        </w:rPr>
      </w:pPr>
    </w:p>
    <w:p w14:paraId="145D5492" w14:textId="77777777" w:rsidR="00DD1F77" w:rsidRDefault="00DD1F77" w:rsidP="00DD1F77">
      <w:pPr>
        <w:pStyle w:val="a0"/>
        <w:numPr>
          <w:ilvl w:val="0"/>
          <w:numId w:val="0"/>
        </w:num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Toshkent-2024</w:t>
      </w:r>
    </w:p>
    <w:p w14:paraId="5503B6F7" w14:textId="3466CEBE" w:rsidR="000715C2" w:rsidRDefault="00513619" w:rsidP="00AB32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3619">
        <w:rPr>
          <w:rFonts w:ascii="Times New Roman" w:hAnsi="Times New Roman" w:cs="Times New Roman"/>
          <w:b/>
          <w:bCs/>
          <w:sz w:val="28"/>
          <w:szCs w:val="28"/>
        </w:rPr>
        <w:lastRenderedPageBreak/>
        <w:t>4-variant</w:t>
      </w:r>
    </w:p>
    <w:p w14:paraId="53F48874" w14:textId="499C1BE8" w:rsidR="00513619" w:rsidRDefault="00513619" w:rsidP="00AB32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Shaxmat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doskasining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ikkita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turli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(x1,y1) , (x2,y2)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koordinatalari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13619"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513619">
        <w:rPr>
          <w:rFonts w:ascii="Times New Roman" w:hAnsi="Times New Roman" w:cs="Times New Roman"/>
          <w:sz w:val="28"/>
          <w:szCs w:val="28"/>
        </w:rPr>
        <w:t xml:space="preserve">1-8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oraliqda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yotuvchi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butub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sonlar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Jumlani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rostlikka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tekshiring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>:"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Shox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yurishda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maydondan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ikkinchisiga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o'ta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oladi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>".</w:t>
      </w:r>
    </w:p>
    <w:p w14:paraId="3594FA2E" w14:textId="66E077C6" w:rsidR="00513619" w:rsidRDefault="00513619" w:rsidP="00AB32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513619">
        <w:t xml:space="preserve"> </w:t>
      </w:r>
      <w:r w:rsidRPr="00513619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butun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soni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berilgan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(n&gt;0).Shu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sonning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kvadratini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quyidagiformula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asosida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hisoblovchi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dastur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tuzilsin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: S=1+3+5+. . . +(2*n-1)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qo'shiluvchidan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keyin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natijani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ekranga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chiqarib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boring.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Natijada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ekranda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1 dan n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gacha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bo'lgan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sonlar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kvadrati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chiqariladi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>.</w:t>
      </w:r>
    </w:p>
    <w:p w14:paraId="10FFF0E8" w14:textId="77C7E1CC" w:rsidR="00513619" w:rsidRDefault="00513619" w:rsidP="00AB32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513619"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Kiritilgan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belgining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nimaligini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aniqlovchi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dastur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tuzilsin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. Agar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kiritilgan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belgi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raqam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bolsa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>, "digit</w:t>
      </w:r>
      <w:proofErr w:type="gramStart"/>
      <w:r w:rsidRPr="00513619">
        <w:rPr>
          <w:rFonts w:ascii="Times New Roman" w:hAnsi="Times New Roman" w:cs="Times New Roman"/>
          <w:sz w:val="28"/>
          <w:szCs w:val="28"/>
        </w:rPr>
        <w:t>" ,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lotincha</w:t>
      </w:r>
      <w:proofErr w:type="spellEnd"/>
      <w:proofErr w:type="gram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harf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bolsa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- "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lotin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yozuvi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chiqarilsin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Boshqa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xolatlar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uchhun</w:t>
      </w:r>
      <w:proofErr w:type="spellEnd"/>
      <w:r w:rsidRPr="00513619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513619">
        <w:rPr>
          <w:rFonts w:ascii="Times New Roman" w:hAnsi="Times New Roman" w:cs="Times New Roman"/>
          <w:sz w:val="28"/>
          <w:szCs w:val="28"/>
        </w:rPr>
        <w:t>chiqarilsin</w:t>
      </w:r>
      <w:proofErr w:type="spellEnd"/>
    </w:p>
    <w:p w14:paraId="699D9029" w14:textId="0E037104" w:rsidR="00513619" w:rsidRDefault="00513619" w:rsidP="00AB32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13619">
        <w:rPr>
          <w:rFonts w:ascii="Times New Roman" w:hAnsi="Times New Roman" w:cs="Times New Roman"/>
          <w:b/>
          <w:bCs/>
          <w:sz w:val="28"/>
          <w:szCs w:val="28"/>
        </w:rPr>
        <w:t>Javoblar</w:t>
      </w:r>
      <w:proofErr w:type="spellEnd"/>
    </w:p>
    <w:p w14:paraId="09FF1E79" w14:textId="6B714F4C" w:rsidR="002C1F58" w:rsidRPr="002C1F58" w:rsidRDefault="00513619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2C1F58" w:rsidRPr="002C1F58">
        <w:t xml:space="preserve"> </w:t>
      </w:r>
      <w:r w:rsidR="002C1F58"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proofErr w:type="spellStart"/>
      <w:r w:rsidR="002C1F58" w:rsidRPr="002C1F58">
        <w:rPr>
          <w:rFonts w:ascii="Times New Roman" w:hAnsi="Times New Roman" w:cs="Times New Roman"/>
          <w:b/>
          <w:bCs/>
          <w:sz w:val="28"/>
          <w:szCs w:val="28"/>
        </w:rPr>
        <w:t>Foydalanuvchidan</w:t>
      </w:r>
      <w:proofErr w:type="spellEnd"/>
      <w:r w:rsidR="002C1F58"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1F58" w:rsidRPr="002C1F58">
        <w:rPr>
          <w:rFonts w:ascii="Times New Roman" w:hAnsi="Times New Roman" w:cs="Times New Roman"/>
          <w:b/>
          <w:bCs/>
          <w:sz w:val="28"/>
          <w:szCs w:val="28"/>
        </w:rPr>
        <w:t>koordinatalarni</w:t>
      </w:r>
      <w:proofErr w:type="spellEnd"/>
      <w:r w:rsidR="002C1F58"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1F58" w:rsidRPr="002C1F58">
        <w:rPr>
          <w:rFonts w:ascii="Times New Roman" w:hAnsi="Times New Roman" w:cs="Times New Roman"/>
          <w:b/>
          <w:bCs/>
          <w:sz w:val="28"/>
          <w:szCs w:val="28"/>
        </w:rPr>
        <w:t>alohida</w:t>
      </w:r>
      <w:proofErr w:type="spellEnd"/>
      <w:r w:rsidR="002C1F58"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1F58" w:rsidRPr="002C1F58">
        <w:rPr>
          <w:rFonts w:ascii="Times New Roman" w:hAnsi="Times New Roman" w:cs="Times New Roman"/>
          <w:b/>
          <w:bCs/>
          <w:sz w:val="28"/>
          <w:szCs w:val="28"/>
        </w:rPr>
        <w:t>olish</w:t>
      </w:r>
      <w:proofErr w:type="spellEnd"/>
    </w:p>
    <w:p w14:paraId="1B40C434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x1 = </w:t>
      </w:r>
      <w:proofErr w:type="gram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int(</w:t>
      </w:r>
      <w:proofErr w:type="gram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input("Birinchi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nuqtaning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x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koordinatasini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kiriting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(1-8): "))</w:t>
      </w:r>
    </w:p>
    <w:p w14:paraId="1EB3B3DE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y1 = </w:t>
      </w:r>
      <w:proofErr w:type="gram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int(</w:t>
      </w:r>
      <w:proofErr w:type="gram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input("Birinchi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nuqtaning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y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koordinatasini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kiriting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(1-8): "))</w:t>
      </w:r>
    </w:p>
    <w:p w14:paraId="6F080F3B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x2 = </w:t>
      </w:r>
      <w:proofErr w:type="gram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int(</w:t>
      </w:r>
      <w:proofErr w:type="gramEnd"/>
      <w:r w:rsidRPr="002C1F58">
        <w:rPr>
          <w:rFonts w:ascii="Times New Roman" w:hAnsi="Times New Roman" w:cs="Times New Roman"/>
          <w:b/>
          <w:bCs/>
          <w:sz w:val="28"/>
          <w:szCs w:val="28"/>
        </w:rPr>
        <w:t>input("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Ikkinchi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nuqtaning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x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koordinatasini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kiriting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(1-8): "))</w:t>
      </w:r>
    </w:p>
    <w:p w14:paraId="233D447E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y2 = </w:t>
      </w:r>
      <w:proofErr w:type="gram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int(</w:t>
      </w:r>
      <w:proofErr w:type="gramEnd"/>
      <w:r w:rsidRPr="002C1F58">
        <w:rPr>
          <w:rFonts w:ascii="Times New Roman" w:hAnsi="Times New Roman" w:cs="Times New Roman"/>
          <w:b/>
          <w:bCs/>
          <w:sz w:val="28"/>
          <w:szCs w:val="28"/>
        </w:rPr>
        <w:t>input("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Ikkinchi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nuqtaning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y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koordinatasini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kiriting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(1-8): "))</w:t>
      </w:r>
    </w:p>
    <w:p w14:paraId="00796B92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072B1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Shoxning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harakatini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tekshirish</w:t>
      </w:r>
      <w:proofErr w:type="spellEnd"/>
    </w:p>
    <w:p w14:paraId="70DCC20C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proofErr w:type="gram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abs(</w:t>
      </w:r>
      <w:proofErr w:type="gramEnd"/>
      <w:r w:rsidRPr="002C1F58">
        <w:rPr>
          <w:rFonts w:ascii="Times New Roman" w:hAnsi="Times New Roman" w:cs="Times New Roman"/>
          <w:b/>
          <w:bCs/>
          <w:sz w:val="28"/>
          <w:szCs w:val="28"/>
        </w:rPr>
        <w:t>x2 - x1) == abs(y2 - y1):</w:t>
      </w:r>
    </w:p>
    <w:p w14:paraId="600D322E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2C1F58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Shox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bir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yurishda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o'ta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oladi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>.")</w:t>
      </w:r>
    </w:p>
    <w:p w14:paraId="754AF73C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458A0D4F" w14:textId="57FBA18C" w:rsidR="00513619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2C1F58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Shox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bir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yurishda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o'ta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olmaydi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>.")</w:t>
      </w:r>
    </w:p>
    <w:p w14:paraId="40DBC2E8" w14:textId="77777777" w:rsid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0AC58" w14:textId="77777777" w:rsid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E3056" w14:textId="77777777" w:rsid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BB1BA" w14:textId="77777777" w:rsid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312C7" w14:textId="5083AAD0" w:rsid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63CBE68" wp14:editId="39289682">
            <wp:extent cx="5943600" cy="2929890"/>
            <wp:effectExtent l="0" t="0" r="0" b="3810"/>
            <wp:docPr id="1382109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09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4DFA" w14:textId="693AECA4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2C1F58">
        <w:t xml:space="preserve"> </w:t>
      </w: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hisoblash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>(n):</w:t>
      </w:r>
    </w:p>
    <w:p w14:paraId="1BAB4F5B" w14:textId="3C7C1BD9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   S = 0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10203E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   for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gram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range(</w:t>
      </w:r>
      <w:proofErr w:type="gramEnd"/>
      <w:r w:rsidRPr="002C1F58">
        <w:rPr>
          <w:rFonts w:ascii="Times New Roman" w:hAnsi="Times New Roman" w:cs="Times New Roman"/>
          <w:b/>
          <w:bCs/>
          <w:sz w:val="28"/>
          <w:szCs w:val="28"/>
        </w:rPr>
        <w:t>1, n + 1):</w:t>
      </w:r>
    </w:p>
    <w:p w14:paraId="03B19742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       # Har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bir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qo'shiluvchi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(2*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- 1)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hisoblanadi</w:t>
      </w:r>
      <w:proofErr w:type="spellEnd"/>
    </w:p>
    <w:p w14:paraId="4F048350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       a = 2 *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- 1</w:t>
      </w:r>
    </w:p>
    <w:p w14:paraId="7B2E60B6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       S += a</w:t>
      </w:r>
    </w:p>
    <w:p w14:paraId="3D411F5A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       print(f"{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}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ning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kvadrati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>: {S}</w:t>
      </w:r>
      <w:proofErr w:type="gram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")  #</w:t>
      </w:r>
      <w:proofErr w:type="gram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Natijani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chiqarish</w:t>
      </w:r>
      <w:proofErr w:type="spellEnd"/>
    </w:p>
    <w:p w14:paraId="065C95A4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5752B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Foydalanuvchidan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butun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sonni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olish</w:t>
      </w:r>
      <w:proofErr w:type="spellEnd"/>
    </w:p>
    <w:p w14:paraId="05CCBC21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n = </w:t>
      </w:r>
      <w:proofErr w:type="gram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int(</w:t>
      </w:r>
      <w:proofErr w:type="gram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input("n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butun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sonini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kiriting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(n &gt; 0): "))</w:t>
      </w:r>
    </w:p>
    <w:p w14:paraId="1A59F8BC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>if n &gt; 0:</w:t>
      </w:r>
    </w:p>
    <w:p w14:paraId="08A8075D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hisoblash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>(n)</w:t>
      </w:r>
    </w:p>
    <w:p w14:paraId="312F1DB4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>else:</w:t>
      </w:r>
    </w:p>
    <w:p w14:paraId="0491FEA5" w14:textId="77934E97" w:rsid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"n 0 dan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katta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bo'lishi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kerak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>.")</w:t>
      </w:r>
    </w:p>
    <w:p w14:paraId="7AEA1AA6" w14:textId="77777777" w:rsid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811B3" w14:textId="77777777" w:rsid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0F2DC" w14:textId="3F7FDD05" w:rsid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74EE08F" wp14:editId="1CF1528C">
            <wp:extent cx="5943600" cy="3248025"/>
            <wp:effectExtent l="0" t="0" r="0" b="9525"/>
            <wp:docPr id="1265856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56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0A9E" w14:textId="37244E82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2C1F58">
        <w:t xml:space="preserve"> </w:t>
      </w:r>
      <w:r>
        <w:t xml:space="preserve"> </w:t>
      </w: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belgi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>(character):</w:t>
      </w:r>
    </w:p>
    <w:p w14:paraId="722E4628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   if </w:t>
      </w:r>
      <w:proofErr w:type="spellStart"/>
      <w:proofErr w:type="gram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character.isdigit</w:t>
      </w:r>
      <w:proofErr w:type="spellEnd"/>
      <w:proofErr w:type="gramEnd"/>
      <w:r w:rsidRPr="002C1F58">
        <w:rPr>
          <w:rFonts w:ascii="Times New Roman" w:hAnsi="Times New Roman" w:cs="Times New Roman"/>
          <w:b/>
          <w:bCs/>
          <w:sz w:val="28"/>
          <w:szCs w:val="28"/>
        </w:rPr>
        <w:t>():</w:t>
      </w:r>
    </w:p>
    <w:p w14:paraId="744668FC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       return "digit"</w:t>
      </w:r>
    </w:p>
    <w:p w14:paraId="4C368082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elif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character.isalpha</w:t>
      </w:r>
      <w:proofErr w:type="spellEnd"/>
      <w:proofErr w:type="gram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() and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character.isascii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>():</w:t>
      </w:r>
    </w:p>
    <w:p w14:paraId="61ECE9E5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       return "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lotin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58D5DAE5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   else:</w:t>
      </w:r>
    </w:p>
    <w:p w14:paraId="1F3B61D4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       return 0</w:t>
      </w:r>
    </w:p>
    <w:p w14:paraId="4424C54D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1F928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Foydalanuvchidan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belgi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olish</w:t>
      </w:r>
      <w:proofErr w:type="spellEnd"/>
    </w:p>
    <w:p w14:paraId="33B059BC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input_character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gram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input(</w:t>
      </w:r>
      <w:proofErr w:type="gramEnd"/>
      <w:r w:rsidRPr="002C1F58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Belgini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kiriting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>: ")</w:t>
      </w:r>
    </w:p>
    <w:p w14:paraId="0F6F51D9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3AF6C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Belgining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uzunligini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tekshirish</w:t>
      </w:r>
      <w:proofErr w:type="spellEnd"/>
    </w:p>
    <w:p w14:paraId="6E8DA7E9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input_character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>) == 1:</w:t>
      </w:r>
    </w:p>
    <w:p w14:paraId="4B6F8224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   result =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belgi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input_character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FE07985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   print(result)</w:t>
      </w:r>
    </w:p>
    <w:p w14:paraId="31A2A002" w14:textId="77777777" w:rsidR="002C1F58" w:rsidRP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lastRenderedPageBreak/>
        <w:t>else:</w:t>
      </w:r>
    </w:p>
    <w:p w14:paraId="0AD0A304" w14:textId="46E14B83" w:rsidR="002C1F58" w:rsidRDefault="002C1F58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"Iltimos,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faqat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bitta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belgi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1F58">
        <w:rPr>
          <w:rFonts w:ascii="Times New Roman" w:hAnsi="Times New Roman" w:cs="Times New Roman"/>
          <w:b/>
          <w:bCs/>
          <w:sz w:val="28"/>
          <w:szCs w:val="28"/>
        </w:rPr>
        <w:t>kiriting</w:t>
      </w:r>
      <w:proofErr w:type="spellEnd"/>
      <w:r w:rsidRPr="002C1F58">
        <w:rPr>
          <w:rFonts w:ascii="Times New Roman" w:hAnsi="Times New Roman" w:cs="Times New Roman"/>
          <w:b/>
          <w:bCs/>
          <w:sz w:val="28"/>
          <w:szCs w:val="28"/>
        </w:rPr>
        <w:t>.")</w:t>
      </w:r>
    </w:p>
    <w:p w14:paraId="6B4BB3FA" w14:textId="0A2645D7" w:rsidR="00F13B1C" w:rsidRPr="00513619" w:rsidRDefault="00F13B1C" w:rsidP="002C1F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3B1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51FA68" wp14:editId="2C117B89">
            <wp:extent cx="5943600" cy="3495040"/>
            <wp:effectExtent l="0" t="0" r="0" b="0"/>
            <wp:docPr id="144878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8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B1C" w:rsidRPr="00513619" w:rsidSect="00DD1F77">
      <w:pgSz w:w="12240" w:h="15840"/>
      <w:pgMar w:top="1152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88922" w14:textId="77777777" w:rsidR="00570203" w:rsidRDefault="00570203" w:rsidP="00DD1F77">
      <w:pPr>
        <w:spacing w:after="0" w:line="240" w:lineRule="auto"/>
      </w:pPr>
      <w:r>
        <w:separator/>
      </w:r>
    </w:p>
  </w:endnote>
  <w:endnote w:type="continuationSeparator" w:id="0">
    <w:p w14:paraId="2C1EB3F0" w14:textId="77777777" w:rsidR="00570203" w:rsidRDefault="00570203" w:rsidP="00DD1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310E9" w14:textId="77777777" w:rsidR="00570203" w:rsidRDefault="00570203" w:rsidP="00DD1F77">
      <w:pPr>
        <w:spacing w:after="0" w:line="240" w:lineRule="auto"/>
      </w:pPr>
      <w:r>
        <w:separator/>
      </w:r>
    </w:p>
  </w:footnote>
  <w:footnote w:type="continuationSeparator" w:id="0">
    <w:p w14:paraId="6B17FC58" w14:textId="77777777" w:rsidR="00570203" w:rsidRDefault="00570203" w:rsidP="00DD1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F3EBC0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BE7573"/>
    <w:multiLevelType w:val="multilevel"/>
    <w:tmpl w:val="23D4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73519"/>
    <w:multiLevelType w:val="multilevel"/>
    <w:tmpl w:val="7534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305471">
    <w:abstractNumId w:val="8"/>
  </w:num>
  <w:num w:numId="2" w16cid:durableId="1432241408">
    <w:abstractNumId w:val="6"/>
  </w:num>
  <w:num w:numId="3" w16cid:durableId="907231852">
    <w:abstractNumId w:val="5"/>
  </w:num>
  <w:num w:numId="4" w16cid:durableId="351614743">
    <w:abstractNumId w:val="4"/>
  </w:num>
  <w:num w:numId="5" w16cid:durableId="869487272">
    <w:abstractNumId w:val="7"/>
  </w:num>
  <w:num w:numId="6" w16cid:durableId="1213536595">
    <w:abstractNumId w:val="3"/>
  </w:num>
  <w:num w:numId="7" w16cid:durableId="1457485777">
    <w:abstractNumId w:val="2"/>
  </w:num>
  <w:num w:numId="8" w16cid:durableId="497159202">
    <w:abstractNumId w:val="1"/>
  </w:num>
  <w:num w:numId="9" w16cid:durableId="1538424668">
    <w:abstractNumId w:val="0"/>
  </w:num>
  <w:num w:numId="10" w16cid:durableId="679697008">
    <w:abstractNumId w:val="9"/>
  </w:num>
  <w:num w:numId="11" w16cid:durableId="4168282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5C2"/>
    <w:rsid w:val="000E5D69"/>
    <w:rsid w:val="0015074B"/>
    <w:rsid w:val="0029639D"/>
    <w:rsid w:val="002C1F58"/>
    <w:rsid w:val="00326F90"/>
    <w:rsid w:val="00345F0E"/>
    <w:rsid w:val="004A5D05"/>
    <w:rsid w:val="00513619"/>
    <w:rsid w:val="00570203"/>
    <w:rsid w:val="005B3F6D"/>
    <w:rsid w:val="00622282"/>
    <w:rsid w:val="006D4E58"/>
    <w:rsid w:val="00AA1D8D"/>
    <w:rsid w:val="00AB32AC"/>
    <w:rsid w:val="00B47730"/>
    <w:rsid w:val="00C007FF"/>
    <w:rsid w:val="00CB0664"/>
    <w:rsid w:val="00DD1F77"/>
    <w:rsid w:val="00F13B1C"/>
    <w:rsid w:val="00F364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78B63B3"/>
  <w14:defaultImageDpi w14:val="300"/>
  <w15:docId w15:val="{A4752FBE-AE76-49D5-9D26-7C0CDB9F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link w:val="aff9"/>
    <w:uiPriority w:val="99"/>
    <w:unhideWhenUsed/>
    <w:rsid w:val="004A5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f9">
    <w:name w:val="Обычный (Интернет) Знак"/>
    <w:link w:val="aff8"/>
    <w:uiPriority w:val="99"/>
    <w:rsid w:val="00DD1F7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FEE5CB-C515-43AF-B8CB-8AB9760F1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Qo'chqarov Otabek</cp:lastModifiedBy>
  <cp:revision>2</cp:revision>
  <dcterms:created xsi:type="dcterms:W3CDTF">2024-10-29T10:03:00Z</dcterms:created>
  <dcterms:modified xsi:type="dcterms:W3CDTF">2024-10-29T10:03:00Z</dcterms:modified>
  <cp:category/>
</cp:coreProperties>
</file>